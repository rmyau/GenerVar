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Вариант №1 - Анищенко Е.С.</w:t>
      </w:r>
    </w:p>
    <w:p>
      <w:r>
        <w:t>1) Среди десяти подарков к Новому году 3 подарка с красной икрой,5 — с черной и 2 с икрой заморской, баклажанной. Какова вероятность того, что среди трех наугад взятых подарков два содержат красную икру?</w:t>
      </w:r>
    </w:p>
    <w:p>
      <w:r>
        <w:t>2) Две фотомодели снимаются для журнала мод «Русская краса», первая — с вероятностью0.2, вторая — с вероятностью 0.7. Какова вероятность того, что в январском номере журнала появятся снимки хотя бы одной из них.</w:t>
      </w:r>
    </w:p>
    <w:p>
      <w:r>
        <w:t>3) В корзине 6 красных и 3 синих шаров. Из корзины дважды вынимают по одному шару, не кладя их обратно.Найти вероятность появления красного шара при втором испытании, если при первом был извлечен синий шар.</w:t>
      </w:r>
    </w:p>
    <w:p>
      <w:r>
        <w:t>4) По данным ООО «Бытовые услуги», в течение гарантийного срока выходит из строя в среднем 7%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0.2. Найти М(Х), D(X), δ(X), этой случайной величины. Построить график F(X).</w:t>
      </w:r>
    </w:p>
    <w:p>
      <w:r>
        <w:t>6) В партии деталей 40%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0.04.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1" name="Picture 1"/>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2" name="Picture 2"/>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3" name="Picture 3"/>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600200" cy="1264920"/>
            <wp:docPr id="4" name="Picture 4"/>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br w:type="page"/>
      </w:r>
    </w:p>
    <w:p>
      <w:r>
        <w:t>Вариант №2 - Васильев О В</w:t>
      </w:r>
    </w:p>
    <w:p>
      <w:r>
        <w:t>1) К подъезду Транспортной академии в случайном порядке подъезжают 18 автомобилей разных марок. Какова вероятноть того, что Запорожец подъедет раньше Порше?</w:t>
      </w:r>
    </w:p>
    <w:p>
      <w:r>
        <w:t>2) Заболевшего студента с одинаковой вероятностью 0.1 могут навестить его друзья и заместитель декана. Какова вероятность того, что в тяжелые для студента дни его посетит только замдекана?</w:t>
      </w:r>
    </w:p>
    <w:p>
      <w:r>
        <w:t>3) В супермаркете на полке лежат 3 плиток белого и 8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Вероятность для любого абонента позвонить на коммутатор в течение часа равна 0.0002. Телефонная станция обслуживает 40000 абонентов. Какова вероятность того, что в течение часа позвонят 4 абонентa?</w:t>
      </w:r>
    </w:p>
    <w:p>
      <w:r>
        <w:t>5) В лотерее на 2000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0.1. Было выдано 4 вещи. Составить ряд распределения числа вещей, которые будут возвращены исправными. Найти M(X) и D(X) этой случайной величины.</w:t>
      </w:r>
    </w:p>
    <w:p>
      <w:r>
        <w:t>7) Книга в 3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5" name="Picture 5"/>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6" name="Picture 6"/>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7" name="Picture 7"/>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714500" cy="1082040"/>
            <wp:docPr id="8" name="Picture 8"/>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br w:type="page"/>
      </w:r>
    </w:p>
    <w:p>
      <w:r>
        <w:t>Вариант №3 - Галаган Я А</w:t>
      </w:r>
    </w:p>
    <w:p>
      <w:r>
        <w:t>1) Среди десяти подарков к Новому году 5 подарков с красной икрой,3 — с черной и 2 с икрой заморской, баклажанной. Какова вероятность того, что среди трех наугад взятых подарков два содержат красную икру?</w:t>
      </w:r>
    </w:p>
    <w:p>
      <w:r>
        <w:t>2) Две фотомодели снимаются для журнала мод «Русская краса», первая — с вероятностью0.9, вторая — с вероятностью 0.2. Какова вероятность того, что в январском номере журнала появятся снимки только первой девушки.</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0.8 Какова вероятность того, что два охотника не остались бы без рагу из зайца, если бы они стреляли по цели из луков одновременно с вероятностью попадания 0.7 и 0.5 соответственно?</w:t>
      </w:r>
    </w:p>
    <w:p>
      <w:r>
        <w:t>4) По данным ООО «Бытовые услуги», в течение гарантийного срока выходит из строя в среднем 8%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0.6. Найти М(Х), D(X), δ(X), этой случайной величины. Построить график F(X).</w:t>
      </w:r>
    </w:p>
    <w:p>
      <w:r>
        <w:t>6) В партии деталей 30%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0.05.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9" name="Picture 9"/>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10" name="Picture 10"/>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11" name="Picture 11"/>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600200" cy="1264920"/>
            <wp:docPr id="12" name="Picture 12"/>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br w:type="page"/>
      </w:r>
    </w:p>
    <w:p>
      <w:r>
        <w:t>Вариант №4 - Головий В А</w:t>
      </w:r>
    </w:p>
    <w:p>
      <w:r>
        <w:t>1) На тридцати карточках нарисованы многоугольники: 19 выпуклых, из которых 10 правильных выпуклых и 11 невыпуклых. Найти вероятность того, что на пяти наугад выбранных карточках окажутся нарисованы два правильных многоугольника и два невыпуклых?</w:t>
      </w:r>
    </w:p>
    <w:p>
      <w:r>
        <w:t>2) Заболевшего студента с одинаковой вероятностью 0.8 могут навестить его друзья и заместитель декана. Какова вероятность того, что в тяжелые для студента дни его посетит только замдекана?</w:t>
      </w:r>
    </w:p>
    <w:p>
      <w:r>
        <w:t>3) Иван Царевич подъехал к развилке дорог. На камне он прочитал: Налево поехать - женатому быть с вероятностью 0.1, прямо - 0.7, направо - 0.9, а назад уже пути нет. Какова вероятность остаться Ивану Царевичу холостым, если дорогу на развилке он выбрал на удачу?</w:t>
      </w:r>
    </w:p>
    <w:p>
      <w:r>
        <w:t>4) Вероятность для любого абонента позвонить на коммутатор в течение часа равна 0.0002. Телефонная станция обслуживает 30000 абонентов. Какова вероятность того, что в течение часа позвонят 3 абонентa?</w:t>
      </w:r>
    </w:p>
    <w:p>
      <w:r>
        <w:t>5) В лотерее на 4000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0.5. Было выдано 4 вещи. Составить ряд распределения числа вещей, которые будут возвращены исправными. Найти M(X) и D(X) этой случайной величины.</w:t>
      </w:r>
    </w:p>
    <w:p>
      <w:r>
        <w:t>7) Книга в 4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13" name="Picture 13"/>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14" name="Picture 14"/>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15" name="Picture 15"/>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714500" cy="1082040"/>
            <wp:docPr id="16" name="Picture 16"/>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br w:type="page"/>
      </w:r>
    </w:p>
    <w:p>
      <w:r>
        <w:t>Вариант №5 - Гончаренко В В</w:t>
      </w:r>
    </w:p>
    <w:p>
      <w:r>
        <w:t>1) Имеется пять отрезков, длины которых соответственно равны 1, 4, 7, 8, 10 см. Наугад берут три из них. Какова вероятность того, что первый отрезок будет длиной 7, а второй — 10 см.</w:t>
      </w:r>
    </w:p>
    <w:p>
      <w:r>
        <w:t>2) Две фотомодели снимаются для журнала мод «Русская краса», первая — с вероятностью0.5, вторая — с вероятностью 0.3. Какова вероятность того, что в январском номере журнала появятся снимки только первой девушки.</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0.7 Какова вероятность того, что два охотника не остались бы без рагу из зайца, если бы они стреляли по цели из луков одновременно с вероятностью попадания 0.3 и 0.6 соответственно?</w:t>
      </w:r>
    </w:p>
    <w:p>
      <w:r>
        <w:t>4) По данным ООО «Бытовые услуги», в течение гарантийного срока выходит из строя в среднем 20%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0.3. Найти М(Х), D(X), δ(X), этой случайной величины. Построить график F(X).</w:t>
      </w:r>
    </w:p>
    <w:p>
      <w:r>
        <w:t>6) В партии деталей 10%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0.03.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17" name="Picture 17"/>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18" name="Picture 18"/>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19" name="Picture 19"/>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600200" cy="1264920"/>
            <wp:docPr id="20" name="Picture 20"/>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br w:type="page"/>
      </w:r>
    </w:p>
    <w:p>
      <w:r>
        <w:t>Вариант №6 - Еремин Р В</w:t>
      </w:r>
    </w:p>
    <w:p>
      <w:r>
        <w:t>1) К подъезду Транспортной академии в случайном порядке подъезжают 20 автомобилей разных марок. Какова вероятноть того, что Запорожец подъедет раньше Порше?</w:t>
      </w:r>
    </w:p>
    <w:p>
      <w:r>
        <w:t>2) Заболевшего студента с одинаковой вероятностью 0.8 могут навестить его друзья и заместитель декана. Какова вероятность того, что в тяжелые для студента дни его посетит только замдекана?</w:t>
      </w:r>
    </w:p>
    <w:p>
      <w:r>
        <w:t>3) В супермаркете на полке лежат 8 плиток белого и 9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Вероятность для любого абонента позвонить на коммутатор в течение часа равна 0.0002. Телефонная станция обслуживает 30000 абонентов. Какова вероятность того, что в течение часа позвонят 4 абонентa?</w:t>
      </w:r>
    </w:p>
    <w:p>
      <w:r>
        <w:t>5) В лотерее на 2000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0.1. Было выдано 4 вещи. Составить ряд распределения числа вещей, которые будут возвращены исправными. Найти M(X) и D(X) этой случайной величины.</w:t>
      </w:r>
    </w:p>
    <w:p>
      <w:r>
        <w:t>7) Книга в 4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21" name="Picture 21"/>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22" name="Picture 22"/>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23" name="Picture 23"/>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714500" cy="1082040"/>
            <wp:docPr id="24" name="Picture 24"/>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br w:type="page"/>
      </w:r>
    </w:p>
    <w:p>
      <w:r>
        <w:t>Вариант №7 - Курбатский В А</w:t>
      </w:r>
    </w:p>
    <w:p>
      <w:r>
        <w:t>1) Среди десяти подарков к Новому году 3 подарка с красной икрой,5 — с черной и 2 с икрой заморской, баклажанной. Какова вероятность того, что среди трех наугад взятых подарков два содержат красную икру?</w:t>
      </w:r>
    </w:p>
    <w:p>
      <w:r>
        <w:t>2) Садовод ранней весной высадил саженцы 3 яблонь и 3 груш. Вероятность,что приживется саженец груши, равна 0.4, яблони — 0.2. Какова вероятность, что груш и яблонь приживется поровну?</w:t>
      </w:r>
    </w:p>
    <w:p>
      <w:r>
        <w:t>3) В корзине 7 красных и 8 синих шаров. Из корзины дважды вынимают по одному шару, не кладя их обратно.Найти вероятность появления красного шара при втором испытании, если при первом был извлечен синий шар.</w:t>
      </w:r>
    </w:p>
    <w:p>
      <w:r>
        <w:t>4) По данным ООО «Бытовые услуги», в течение гарантийного срока выходит из строя в среднем 20%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0.6. Найти М(Х), D(X), δ(X), этой случайной величины. Построить график F(X).</w:t>
      </w:r>
    </w:p>
    <w:p>
      <w:r>
        <w:t>6) В партии деталей 30%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0.09.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25" name="Picture 25"/>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26" name="Picture 26"/>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27" name="Picture 27"/>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600200" cy="1264920"/>
            <wp:docPr id="28" name="Picture 28"/>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br w:type="page"/>
      </w:r>
    </w:p>
    <w:p>
      <w:r>
        <w:t>Вариант №8 - Манукьян А В</w:t>
      </w:r>
    </w:p>
    <w:p>
      <w:r>
        <w:t>1) К подъезду Транспортной академии в случайном порядке подъезжают 12 автомобилей разных марок. Какова вероятноть того, что Запорожец подъедет раньше Порше?</w:t>
      </w:r>
    </w:p>
    <w:p>
      <w:r>
        <w:t>2) Два стрелка делают по два выстрела в мишень. Вероятность попадания в десятку для первого спортсмена равна 0.6, для второго — 0.6. Какова вероятность, что у первого стрелка промахов меньше, чем у второго?</w:t>
      </w:r>
    </w:p>
    <w:p>
      <w:r>
        <w:t>3) В супермаркете на полке лежат 10 плиток белого и 9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Вероятность для любого абонента позвонить на коммутатор в течение часа равна 0.0001. Телефонная станция обслуживает 20000 абонентов. Какова вероятность того, что в течение часа позвонят 3 абонентa?</w:t>
      </w:r>
    </w:p>
    <w:p>
      <w:r>
        <w:t>5) В лотерее на 2000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0.1. Было выдано 4 вещи. Составить ряд распределения числа вещей, которые будут возвращены исправными. Найти M(X) и D(X) этой случайной величины.</w:t>
      </w:r>
    </w:p>
    <w:p>
      <w:r>
        <w:t>7) Книга в 3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29" name="Picture 29"/>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30" name="Picture 30"/>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31" name="Picture 31"/>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714500" cy="1082040"/>
            <wp:docPr id="32" name="Picture 32"/>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br w:type="page"/>
      </w:r>
    </w:p>
    <w:p>
      <w:r>
        <w:t>Вариант №9 - Минаков В А</w:t>
      </w:r>
    </w:p>
    <w:p>
      <w:r>
        <w:t>1) Имеется пять отрезков, длины которых соответственно равны 6, 9, 11, 12, 15 см. Наугад берут три из них. Какова вероятность того, что из этих отрезков можно построить треугольник?</w:t>
      </w:r>
    </w:p>
    <w:p>
      <w:r>
        <w:t>2) Две фотомодели снимаются для журнала мод «Русская краса», первая — с вероятностью0.2, вторая — с вероятностью 0.9. Какова вероятность того, что в январском номере журнала появятся снимки обеих девушек.</w:t>
      </w:r>
    </w:p>
    <w:p>
      <w:r>
        <w:t>3) В корзине 6 красных и 5 синих шаров. Из корзины дважды вынимают по одному шару, не кладя их обратно.Найти вероятность появления красного шара при втором испытании, если при первом был извлечен синий шар.</w:t>
      </w:r>
    </w:p>
    <w:p>
      <w:r>
        <w:t>4) По данным ООО «Бытовые услуги», в течение гарантийного срока выходит из строя в среднем 17%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0.4. Найти М(Х), D(X), δ(X), этой случайной величины. Построить график F(X).</w:t>
      </w:r>
    </w:p>
    <w:p>
      <w:r>
        <w:t>6) В партии деталей 30%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0.06.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33" name="Picture 33"/>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34" name="Picture 34"/>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35" name="Picture 35"/>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600200" cy="1264920"/>
            <wp:docPr id="36" name="Picture 36"/>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br w:type="page"/>
      </w:r>
    </w:p>
    <w:p>
      <w:r>
        <w:t>Вариант №10 - Мищенко А Н</w:t>
      </w:r>
    </w:p>
    <w:p>
      <w:r>
        <w:t>1) На тридцати карточках нарисованы многоугольники: 14 выпуклых, из которых 10 правильных выпуклых и 16 невыпуклых. Найти вероятность того, что на пяти наугад выбранных карточках окажутся нарисованы три правильных многоугольника?</w:t>
      </w:r>
    </w:p>
    <w:p>
      <w:r>
        <w:t>2) Заболевшего студента с одинаковой вероятностью 0.8 могут навестить его друзья и заместитель декана. Какова вероятность того, что в тяжелые для студента дни посетит хотя бы кто-нибудь?</w:t>
      </w:r>
    </w:p>
    <w:p>
      <w:r>
        <w:t>3) Иван Царевич подъехал к развилке дорог. На камне он прочитал: Налево поехать - женатому быть с вероятностью 0.8, прямо - 0.7, направо - 0.8, а назад уже пути нет. Какова вероятность остаться Ивану Царевичу холостым, если дорогу на развилке он выбрал на удачу?</w:t>
      </w:r>
    </w:p>
    <w:p>
      <w:r>
        <w:t>4) Среди выпускаемых деталей бывает в среднем 4% брака. Какова вероятность того, что среди взятых на испытание пяти деталей будет 20% бракованных?</w:t>
      </w:r>
    </w:p>
    <w:p>
      <w:r>
        <w:t>5) В лотерее на 1000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0.5. Было выдано 4 вещи. Составить ряд распределения числа вещей, которые будут возвращены исправными. Найти M(X) и D(X) этой случайной величины.</w:t>
      </w:r>
    </w:p>
    <w:p>
      <w:r>
        <w:t>7) Книга в 3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37" name="Picture 37"/>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38" name="Picture 38"/>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39" name="Picture 39"/>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714500" cy="1082040"/>
            <wp:docPr id="40" name="Picture 40"/>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br w:type="page"/>
      </w:r>
    </w:p>
    <w:p>
      <w:r>
        <w:t>Вариант №11 - Писаренко Д Н</w:t>
      </w:r>
    </w:p>
    <w:p>
      <w:r>
        <w:t>1) Имеется пять отрезков, длины которых соответственно равны 3, 5, 10, 12, 15 см. Наугад берут три из них. Какова вероятность того, что из этих отрезков можно построить треугольник?</w:t>
      </w:r>
    </w:p>
    <w:p>
      <w:r>
        <w:t>2) Садовод ранней весной высадил саженцы 3 яблонь и 3 груш. Вероятность,что приживется саженец груши, равна 0.3, яблони — 0.6. Какова вероятность, что груш и яблонь приживется поровну?</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0.1 Какова вероятность того, что два охотника не остались бы без рагу из зайца, если бы они стреляли по цели из луков одновременно с вероятностью попадания 0.1 и 0.3 соответственно?</w:t>
      </w:r>
    </w:p>
    <w:p>
      <w:r>
        <w:t>4)  Завод отправил на базу 40000 доброкачественных изделий. Вероятность того, что в пути товар повредится, равна 0.0001. Найти вероятность того, что на базу поступят 4 негодных изделия.</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0.2. Найти М(Х), D(X), δ(X), этой случайной величины. Построить график F(X).</w:t>
      </w:r>
    </w:p>
    <w:p>
      <w:r>
        <w:t>6) В партии деталей 20%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0.08.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41" name="Picture 41"/>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42" name="Picture 42"/>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43" name="Picture 43"/>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600200" cy="1264920"/>
            <wp:docPr id="44" name="Picture 44"/>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br w:type="page"/>
      </w:r>
    </w:p>
    <w:p>
      <w:r>
        <w:t>Вариант №12 - Титов К В</w:t>
      </w:r>
    </w:p>
    <w:p>
      <w:r>
        <w:t>1) На тридцати карточках нарисованы многоугольники: 23 выпуклых, из которых 10 правильных выпуклых и 7 невыпуклых. Найти вероятность того, что на пяти наугад выбранных карточках окажутся нарисованы два правильных многоугольника и два невыпуклых?</w:t>
      </w:r>
    </w:p>
    <w:p>
      <w:r>
        <w:t>2) Заболевшего студента с одинаковой вероятностью 1.0 могут навестить его друзья и заместитель декана. Какова вероятность того, что в тяжелые для студента дни посетит хотя бы кто-нибудь?</w:t>
      </w:r>
    </w:p>
    <w:p>
      <w:r>
        <w:t>3) Иван Царевич подъехал к развилке дорог. На камне он прочитал: Налево поехать - женатому быть с вероятностью 0.6, прямо - 0.7, направо - 0.1, а назад уже пути нет. Какова вероятность остаться Ивану Царевичу холостым, если дорогу на развилке он выбрал на удачу?</w:t>
      </w:r>
    </w:p>
    <w:p>
      <w:r>
        <w:t>4) Среди выпускаемых деталей бывает в среднем 8% брака. Какова вероятность того, что среди взятых на испытание пяти деталей будет 20% бракованных?</w:t>
      </w:r>
    </w:p>
    <w:p>
      <w:r>
        <w:t>5) В лотерее на 1000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0.8. Было выдано 4 вещи. Составить ряд распределения числа вещей, которые будут возвращены исправными. Найти M(X) и D(X) этой случайной величины.</w:t>
      </w:r>
    </w:p>
    <w:p>
      <w:r>
        <w:t>7) Книга в 4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45" name="Picture 45"/>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46" name="Picture 46"/>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47" name="Picture 47"/>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714500" cy="1082040"/>
            <wp:docPr id="48" name="Picture 48"/>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br w:type="page"/>
      </w:r>
    </w:p>
    <w:p>
      <w:r>
        <w:t>Вариант №13 - Цветков К А</w:t>
      </w:r>
    </w:p>
    <w:p>
      <w:r>
        <w:t>1) Имеется пять отрезков, длины которых соответственно равны 2, 3, 8, 10, 11 см. Наугад берут три из них. Какова вероятность того, что первый отрезок будет длиной 2, а второй — 3 см.</w:t>
      </w:r>
    </w:p>
    <w:p>
      <w:r>
        <w:t>2) Две фотомодели снимаются для журнала мод «Русская краса», первая — с вероятностью0.7, вторая — с вероятностью 0.3. Какова вероятность того, что в январском номере журнала появятся снимки хотя бы одной из них.</w:t>
      </w:r>
    </w:p>
    <w:p>
      <w:r>
        <w:t>3) В корзине 3 красных и 4 синих шаров. Из корзины дважды вынимают по одному шару, не кладя их обратно.Найти вероятность появления красного шара при втором испытании, если при первом был извлечен синий шар.</w:t>
      </w:r>
    </w:p>
    <w:p>
      <w:r>
        <w:t>4)  Завод отправил на базу 40000 доброкачественных изделий. Вероятность того, что в пути товар повредится, равна 0.0001. Найти вероятность того, что на базу поступят 2 негодных изделия.</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0.2. Найти М(Х), D(X), δ(X), этой случайной величины. Построить график F(X).</w:t>
      </w:r>
    </w:p>
    <w:p>
      <w:r>
        <w:t>6) В партии деталей 20% нестандартных. Наугад отобраны четыре детали.  Составить ряд распределения случайной величины X — числа нестандартных деталей среди четырех отобранных. Найти M(X) и D(X) этой случайной величины.</w:t>
      </w:r>
    </w:p>
    <w:p>
      <w:r>
        <w:t>7) Вероятность выпуска сверла повышенной хрупкости (брак) равна 0.02. Сверла укладываются в коробки по 3 штуки. Составить ряд распределения бракованных сверл в одной коробке.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39240" cy="1028700"/>
            <wp:docPr id="49" name="Picture 49"/>
            <wp:cNvGraphicFramePr>
              <a:graphicFrameLocks noChangeAspect="1"/>
            </wp:cNvGraphicFramePr>
            <a:graphic>
              <a:graphicData uri="http://schemas.openxmlformats.org/drawingml/2006/picture">
                <pic:pic>
                  <pic:nvPicPr>
                    <pic:cNvPr id="0" name="def8_1.png"/>
                    <pic:cNvPicPr/>
                  </pic:nvPicPr>
                  <pic:blipFill>
                    <a:blip r:embed="rId9"/>
                    <a:stretch>
                      <a:fillRect/>
                    </a:stretch>
                  </pic:blipFill>
                  <pic:spPr>
                    <a:xfrm>
                      <a:off x="0" y="0"/>
                      <a:ext cx="1539240" cy="10287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62100" cy="708660"/>
            <wp:docPr id="50" name="Picture 50"/>
            <wp:cNvGraphicFramePr>
              <a:graphicFrameLocks noChangeAspect="1"/>
            </wp:cNvGraphicFramePr>
            <a:graphic>
              <a:graphicData uri="http://schemas.openxmlformats.org/drawingml/2006/picture">
                <pic:pic>
                  <pic:nvPicPr>
                    <pic:cNvPr id="0" name="def9_1.png"/>
                    <pic:cNvPicPr/>
                  </pic:nvPicPr>
                  <pic:blipFill>
                    <a:blip r:embed="rId10"/>
                    <a:stretch>
                      <a:fillRect/>
                    </a:stretch>
                  </pic:blipFill>
                  <pic:spPr>
                    <a:xfrm>
                      <a:off x="0" y="0"/>
                      <a:ext cx="1562100" cy="70866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51" name="Picture 51"/>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600200" cy="1264920"/>
            <wp:docPr id="52" name="Picture 52"/>
            <wp:cNvGraphicFramePr>
              <a:graphicFrameLocks noChangeAspect="1"/>
            </wp:cNvGraphicFramePr>
            <a:graphic>
              <a:graphicData uri="http://schemas.openxmlformats.org/drawingml/2006/picture">
                <pic:pic>
                  <pic:nvPicPr>
                    <pic:cNvPr id="0" name="def10_1.png"/>
                    <pic:cNvPicPr/>
                  </pic:nvPicPr>
                  <pic:blipFill>
                    <a:blip r:embed="rId12"/>
                    <a:stretch>
                      <a:fillRect/>
                    </a:stretch>
                  </pic:blipFill>
                  <pic:spPr>
                    <a:xfrm>
                      <a:off x="0" y="0"/>
                      <a:ext cx="1600200" cy="1264920"/>
                    </a:xfrm>
                    <a:prstGeom prst="rect"/>
                  </pic:spPr>
                </pic:pic>
              </a:graphicData>
            </a:graphic>
          </wp:inline>
        </w:drawing>
      </w:r>
    </w:p>
    <w:p>
      <w:r>
        <w:br w:type="page"/>
      </w:r>
    </w:p>
    <w:p>
      <w:r>
        <w:t>Вариант №14 - Чутчев С С</w:t>
      </w:r>
    </w:p>
    <w:p>
      <w:r>
        <w:t>1) К подъезду Транспортной академии в случайном порядке подъезжают 17 автомобилей разных марок. Какова вероятноть того, что первая подъехавшая машина - Таврия, вторая - Мерседес, а третья - Феррари?</w:t>
      </w:r>
    </w:p>
    <w:p>
      <w:r>
        <w:t>2) Заболевшего студента с одинаковой вероятностью 0.6 могут навестить его друзья и заместитель декана. Какова вероятность того, что в тяжелые для студента дни никто не посетит?</w:t>
      </w:r>
    </w:p>
    <w:p>
      <w:r>
        <w:t>3) В супермаркете на полке лежат 6 плиток белого и 3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Вероятность для любого абонента позвонить на коммутатор в течение часа равна 0.0001. Телефонная станция обслуживает 30000 абонентов. Какова вероятность того, что в течение часа позвонят 3 абонентa?</w:t>
      </w:r>
    </w:p>
    <w:p>
      <w:r>
        <w:t>5) В лотерее на 1000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t>6) Вероятность того, что вещь, взятая напрокат, будет возвращена исправной, равна 0.4. Было выдано 4 вещи. Составить ряд распределения числа вещей, которые будут возвращены исправными. Найти M(X) и D(X) этой случайной величины.</w:t>
      </w:r>
    </w:p>
    <w:p>
      <w:r>
        <w:t>7) Книга в 2 страниц содержит 3 опечатки. Составить ряд распределения числа опечаток на одной странице. Найти M(X) этой случайной величины.</w:t>
      </w:r>
    </w:p>
    <w:p>
      <w:r>
        <w:t>8) Требуется:</w:t>
        <w:br/>
        <w:t xml:space="preserve">    1) найти плотность вероятности f(x);</w:t>
        <w:br/>
        <w:t xml:space="preserve">    2) построить графики F(x) и f(x);</w:t>
        <w:br/>
        <w:t xml:space="preserve">    3) найти P(α&lt;X&lt;β) для данных α,β. </w:t>
      </w:r>
    </w:p>
    <w:p>
      <w:r>
        <w:drawing>
          <wp:inline xmlns:a="http://schemas.openxmlformats.org/drawingml/2006/main" xmlns:pic="http://schemas.openxmlformats.org/drawingml/2006/picture">
            <wp:extent cx="1577340" cy="1181100"/>
            <wp:docPr id="53" name="Picture 53"/>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9) Требуется:</w:t>
        <w:br/>
        <w:t xml:space="preserve">    1) найти параметр α;</w:t>
        <w:br/>
        <w:t xml:space="preserve">    2) найти функцию распределения F(x);</w:t>
        <w:br/>
        <w:t xml:space="preserve">    3) построить графики F(x) и f(x) </w:t>
      </w:r>
    </w:p>
    <w:p>
      <w:r>
        <w:drawing>
          <wp:inline xmlns:a="http://schemas.openxmlformats.org/drawingml/2006/main" xmlns:pic="http://schemas.openxmlformats.org/drawingml/2006/picture">
            <wp:extent cx="1577340" cy="1181100"/>
            <wp:docPr id="54" name="Picture 54"/>
            <wp:cNvGraphicFramePr>
              <a:graphicFrameLocks noChangeAspect="1"/>
            </wp:cNvGraphicFramePr>
            <a:graphic>
              <a:graphicData uri="http://schemas.openxmlformats.org/drawingml/2006/picture">
                <pic:pic>
                  <pic:nvPicPr>
                    <pic:cNvPr id="0" name="def8_2.png"/>
                    <pic:cNvPicPr/>
                  </pic:nvPicPr>
                  <pic:blipFill>
                    <a:blip r:embed="rId13"/>
                    <a:stretch>
                      <a:fillRect/>
                    </a:stretch>
                  </pic:blipFill>
                  <pic:spPr>
                    <a:xfrm>
                      <a:off x="0" y="0"/>
                      <a:ext cx="1577340" cy="1181100"/>
                    </a:xfrm>
                    <a:prstGeom prst="rect"/>
                  </pic:spPr>
                </pic:pic>
              </a:graphicData>
            </a:graphic>
          </wp:inline>
        </w:drawing>
      </w:r>
    </w:p>
    <w:p>
      <w:r>
        <w:t>10) Требуется:</w:t>
      </w:r>
    </w:p>
    <w:p>
      <w:r>
        <w:drawing>
          <wp:inline xmlns:a="http://schemas.openxmlformats.org/drawingml/2006/main" xmlns:pic="http://schemas.openxmlformats.org/drawingml/2006/picture">
            <wp:extent cx="2491740" cy="1112520"/>
            <wp:docPr id="55" name="Picture 55"/>
            <wp:cNvGraphicFramePr>
              <a:graphicFrameLocks noChangeAspect="1"/>
            </wp:cNvGraphicFramePr>
            <a:graphic>
              <a:graphicData uri="http://schemas.openxmlformats.org/drawingml/2006/picture">
                <pic:pic>
                  <pic:nvPicPr>
                    <pic:cNvPr id="0" name="def10_0.png"/>
                    <pic:cNvPicPr/>
                  </pic:nvPicPr>
                  <pic:blipFill>
                    <a:blip r:embed="rId11"/>
                    <a:stretch>
                      <a:fillRect/>
                    </a:stretch>
                  </pic:blipFill>
                  <pic:spPr>
                    <a:xfrm>
                      <a:off x="0" y="0"/>
                      <a:ext cx="2491740" cy="1112520"/>
                    </a:xfrm>
                    <a:prstGeom prst="rect"/>
                  </pic:spPr>
                </pic:pic>
              </a:graphicData>
            </a:graphic>
          </wp:inline>
        </w:drawing>
      </w:r>
    </w:p>
    <w:p>
      <w:r>
        <w:drawing>
          <wp:inline xmlns:a="http://schemas.openxmlformats.org/drawingml/2006/main" xmlns:pic="http://schemas.openxmlformats.org/drawingml/2006/picture">
            <wp:extent cx="1714500" cy="1082040"/>
            <wp:docPr id="56" name="Picture 56"/>
            <wp:cNvGraphicFramePr>
              <a:graphicFrameLocks noChangeAspect="1"/>
            </wp:cNvGraphicFramePr>
            <a:graphic>
              <a:graphicData uri="http://schemas.openxmlformats.org/drawingml/2006/picture">
                <pic:pic>
                  <pic:nvPicPr>
                    <pic:cNvPr id="0" name="def10_2.png"/>
                    <pic:cNvPicPr/>
                  </pic:nvPicPr>
                  <pic:blipFill>
                    <a:blip r:embed="rId14"/>
                    <a:stretch>
                      <a:fillRect/>
                    </a:stretch>
                  </pic:blipFill>
                  <pic:spPr>
                    <a:xfrm>
                      <a:off x="0" y="0"/>
                      <a:ext cx="1714500" cy="1082040"/>
                    </a:xfrm>
                    <a:prstGeom prst="rect"/>
                  </pic:spPr>
                </pic:pic>
              </a:graphicData>
            </a:graphic>
          </wp:inline>
        </w:drawing>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