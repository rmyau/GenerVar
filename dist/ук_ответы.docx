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Ответы на вариант №1</w:t>
      </w:r>
    </w:p>
    <w:p>
      <w:r>
        <w:t>1)  0.7</w:t>
      </w:r>
    </w:p>
    <w:p>
      <w:r>
        <w:t>2)  0.45</w:t>
      </w:r>
    </w:p>
    <w:p>
      <w:r>
        <w:t>3)  7/11</w:t>
      </w:r>
    </w:p>
    <w:p>
      <w:r>
        <w:t>4)  0.045</w:t>
      </w:r>
    </w:p>
    <w:p>
      <w:r>
        <w:t xml:space="preserve">5)   X= 1  2  3  4  </w:t>
        <w:br/>
        <w:t xml:space="preserve">       Y= 0.3  0.21  0.15  0.34  </w:t>
        <w:br/>
        <w:t xml:space="preserve">       M(x)=2.53  D(x)=1.53  δ(x)=1.24</w:t>
      </w:r>
    </w:p>
    <w:p>
      <w:r>
        <w:t xml:space="preserve">6)   X=   0    1    2    3    4  </w:t>
        <w:br/>
        <w:t xml:space="preserve">       Y= 0.4096  0.4096  0.1536  0.0256  0.0016  </w:t>
        <w:br/>
        <w:t xml:space="preserve">       M(x)=0.8  D(x)=0.64</w:t>
      </w:r>
    </w:p>
    <w:p>
      <w:r>
        <w:t xml:space="preserve">7)   X=   0    1    2    3  </w:t>
        <w:br/>
        <w:t xml:space="preserve">       Y= 0.8306  0.159  0.0102  0.000216  </w:t>
        <w:br/>
        <w:t xml:space="preserve">       M(x)=0.18</w:t>
      </w:r>
    </w:p>
    <w:p>
      <w:r>
        <w:t>8)              0, x≤2;</w:t>
        <w:br/>
        <w:t xml:space="preserve">       f(x)= 2x/5, 2&lt;x≤3;</w:t>
        <w:br/>
        <w:t xml:space="preserve">                  0, x&gt;3;</w:t>
        <w:br/>
        <w:t xml:space="preserve">       P(2&lt;X&lt;2,5) = F(2,5)-F(2)=0,45</w:t>
      </w:r>
    </w:p>
    <w:p>
      <w:r>
        <w:t>9)  a=0,5</w:t>
        <w:br/>
        <w:t xml:space="preserve">                  0, x&lt;2;</w:t>
        <w:br/>
        <w:t xml:space="preserve">      F(x) =x²-x-2, 2≤x≤3;</w:t>
        <w:br/>
        <w:t xml:space="preserve">                  1, x&gt;3</w:t>
      </w:r>
    </w:p>
    <w:p>
      <w:r>
        <w:t>10)               0, x≤3;</w:t>
        <w:br/>
        <w:t xml:space="preserve">         F(x) = 1/8(x²-6x+9), 3&lt;x≤5</w:t>
        <w:br/>
        <w:t xml:space="preserve">                      x/2 - 2, 5&lt;x≤6;</w:t>
        <w:br/>
        <w:t xml:space="preserve">                      1, x&gt;6.</w:t>
        <w:br/>
        <w:t xml:space="preserve">         P(4≤x≤5,5)=5/8=0,625</w:t>
        <w:br/>
        <w:t xml:space="preserve">         M(x) = 59/12=4,92       D(x) = 74/3 - (59/12)^2=0,493       σ(x)=0,702</w:t>
      </w:r>
    </w:p>
    <w:p>
      <w:r>
        <w:t>11)  100.0</w:t>
      </w:r>
    </w:p>
    <w:p>
      <w:r>
        <w:t>12)  Ф(11.5)-Ф(-5.0)</w:t>
      </w:r>
    </w:p>
    <w:p>
      <w:r>
        <w:t>13)  P(25&lt;x&lt;34) = Φ(4.43)-Φ(3.14)</w:t>
        <w:br/>
        <w:t xml:space="preserve">         f(x)=1/(7sqrt(2π))*e^((-x-3)^2/98)</w:t>
        <w:br/>
        <w:t xml:space="preserve">         (a=3, σ=7)</w:t>
      </w:r>
    </w:p>
    <w:p>
      <w:r>
        <w:br w:type="page"/>
      </w:r>
    </w:p>
    <w:p>
      <w:r>
        <w:t>Ответы на вариант №2</w:t>
      </w:r>
    </w:p>
    <w:p>
      <w:r>
        <w:t>1)  1/2</w:t>
      </w:r>
    </w:p>
    <w:p>
      <w:r>
        <w:t>2)  0.31</w:t>
      </w:r>
    </w:p>
    <w:p>
      <w:r>
        <w:t>3)  0.23</w:t>
      </w:r>
    </w:p>
    <w:p>
      <w:r>
        <w:t>4)  0.0299</w:t>
      </w:r>
    </w:p>
    <w:p>
      <w:r>
        <w:t xml:space="preserve">5)   X=  250    500    1000    2000   </w:t>
        <w:br/>
        <w:t xml:space="preserve">       Y= 1/3000  1/3000  1/3000  1/3000  </w:t>
        <w:br/>
        <w:t xml:space="preserve">       M(x)=5/4  D(x)=10625/6  δ(x)=42.06</w:t>
      </w:r>
    </w:p>
    <w:p>
      <w:r>
        <w:t xml:space="preserve">6)   X=   0    1    2    3    4  </w:t>
        <w:br/>
        <w:t xml:space="preserve">       Y= 0.0081  0.0756  0.2646  0.4116  0.2401  </w:t>
        <w:br/>
        <w:t xml:space="preserve">       M(x)=2.8  D(x)=0.84</w:t>
      </w:r>
    </w:p>
    <w:p>
      <w:r>
        <w:t xml:space="preserve">7)   X=   0    1    2    3    4  </w:t>
        <w:br/>
        <w:t xml:space="preserve">       Y= 0.0264  0.0088  0.0029  0.001  0.0003  </w:t>
        <w:br/>
        <w:t xml:space="preserve">       M(x)=0.0188</w:t>
      </w:r>
    </w:p>
    <w:p>
      <w:r>
        <w:t>8)              0, x≤0;</w:t>
        <w:br/>
        <w:t xml:space="preserve">       f(x) = cos(x), 0&lt;x≤π/2;</w:t>
        <w:br/>
        <w:t xml:space="preserve">                   0, x&gt;ᵴ5/2</w:t>
        <w:br/>
        <w:t xml:space="preserve">       P(0&lt;x&lt;π/6) = F(π/6)-F(0) = 1/2</w:t>
      </w:r>
    </w:p>
    <w:p>
      <w:r>
        <w:t>9)  a=1</w:t>
        <w:br/>
        <w:t xml:space="preserve">                  0, x&lt;0;</w:t>
        <w:br/>
        <w:t xml:space="preserve">      F(x) = (-cos(x)+1)/2, 0≤x≤π/2;</w:t>
        <w:br/>
        <w:t xml:space="preserve">                  1, x&gt;π/2.</w:t>
      </w:r>
    </w:p>
    <w:p>
      <w:r>
        <w:t>10)                  0, x≤1;</w:t>
        <w:br/>
        <w:t xml:space="preserve">          F(x)   = 1/3(x²-2x+1), 1&lt;x≤2,5;</w:t>
        <w:br/>
        <w:t xml:space="preserve">                        -x²+6x-8, 2,5&lt;x≤3;</w:t>
        <w:br/>
        <w:t xml:space="preserve">                         1,x&gt;3</w:t>
        <w:br/>
        <w:t xml:space="preserve">          P(0≤x≤2,5)=3/4</w:t>
        <w:br/>
        <w:t xml:space="preserve">          M(x) = 13/6=2,167      D(x) = 39/8 - (13/6)^2=13/72=0,181       σ(x)=0,425</w:t>
      </w:r>
    </w:p>
    <w:p>
      <w:r>
        <w:t>11)  15.1&lt;X&lt;16.9</w:t>
      </w:r>
    </w:p>
    <w:p>
      <w:r>
        <w:t>12)  e^(-2/13)</w:t>
      </w:r>
    </w:p>
    <w:p>
      <w:r>
        <w:t>13)  P(1&lt;x&lt;15) = Φ(-0.77)-Φ(-1.85)</w:t>
      </w:r>
    </w:p>
    <w:p>
      <w:r>
        <w:br w:type="page"/>
      </w:r>
    </w:p>
    <w:p>
      <w:r>
        <w:t>Ответы на вариант №3</w:t>
      </w:r>
    </w:p>
    <w:p>
      <w:r>
        <w:t>1)  1/20</w:t>
      </w:r>
    </w:p>
    <w:p>
      <w:r>
        <w:t>2)  0.36</w:t>
      </w:r>
    </w:p>
    <w:p>
      <w:r>
        <w:t>3)  0.75</w:t>
      </w:r>
    </w:p>
    <w:p>
      <w:r>
        <w:t>4)  0.195</w:t>
      </w:r>
    </w:p>
    <w:p>
      <w:r>
        <w:t xml:space="preserve">5)   X= 1  2  3  4  </w:t>
        <w:br/>
        <w:t xml:space="preserve">       Y= 0.7  0.21  0.06  0.03  </w:t>
        <w:br/>
        <w:t xml:space="preserve">       M(x)=1.42  D(x)=0.54  δ(x)=0.74</w:t>
      </w:r>
    </w:p>
    <w:p>
      <w:r>
        <w:t xml:space="preserve">6)   X=   0    1    2    3    4  </w:t>
        <w:br/>
        <w:t xml:space="preserve">       Y= 0.1296  0.3456  0.3456  0.1536  0.0256  </w:t>
        <w:br/>
        <w:t xml:space="preserve">       M(x)=1.6  D(x)=0.96</w:t>
      </w:r>
    </w:p>
    <w:p>
      <w:r>
        <w:t xml:space="preserve">7)   X=   0    1    2    3  </w:t>
        <w:br/>
        <w:t xml:space="preserve">       Y= 0.9412  0.0576  0.0012  8e-06  </w:t>
        <w:br/>
        <w:t xml:space="preserve">       M(x)=0.06</w:t>
      </w:r>
    </w:p>
    <w:p>
      <w:r>
        <w:t>8)              0, x≤2;</w:t>
        <w:br/>
        <w:t xml:space="preserve">       f(x)= 2x/5, 2&lt;x≤3;</w:t>
        <w:br/>
        <w:t xml:space="preserve">                  0, x&gt;3;</w:t>
        <w:br/>
        <w:t xml:space="preserve">       P(2&lt;X&lt;2,5) = F(2,5)-F(2)=0,45</w:t>
      </w:r>
    </w:p>
    <w:p>
      <w:r>
        <w:t>9)  a=0,5</w:t>
        <w:br/>
        <w:t xml:space="preserve">                  0, x&lt;2;</w:t>
        <w:br/>
        <w:t xml:space="preserve">      F(x) =x²-x-2, 2≤x≤3;</w:t>
        <w:br/>
        <w:t xml:space="preserve">                  1, x&gt;3</w:t>
      </w:r>
    </w:p>
    <w:p>
      <w:r>
        <w:t>10)               0, x≤3;</w:t>
        <w:br/>
        <w:t xml:space="preserve">         F(x) = 1/8(x²-6x+9), 3&lt;x≤5</w:t>
        <w:br/>
        <w:t xml:space="preserve">                      x/2 - 2, 5&lt;x≤6;</w:t>
        <w:br/>
        <w:t xml:space="preserve">                      1, x&gt;6.</w:t>
        <w:br/>
        <w:t xml:space="preserve">         P(4≤x≤5,5)=5/8=0,625</w:t>
        <w:br/>
        <w:t xml:space="preserve">         M(x) = 59/12=4,92       D(x) = 74/3 - (59/12)^2=0,493       σ(x)=0,702</w:t>
      </w:r>
    </w:p>
    <w:p>
      <w:r>
        <w:t>11)  11.11</w:t>
      </w:r>
    </w:p>
    <w:p>
      <w:r>
        <w:t>12)  Ф(2.8)-Ф(-2.0)</w:t>
      </w:r>
    </w:p>
    <w:p>
      <w:r>
        <w:t>13)  P(49&lt;x&lt;56) = Φ(5.1)-Φ(4.4)</w:t>
        <w:br/>
        <w:t xml:space="preserve">         f(x)=1/(10sqrt(2π))*e^((-x-5)^2/200)</w:t>
        <w:br/>
        <w:t xml:space="preserve">         (a=5, σ=10)</w:t>
      </w:r>
    </w:p>
    <w:p>
      <w:r>
        <w:br w:type="page"/>
      </w:r>
    </w:p>
    <w:p>
      <w:r>
        <w:t>Ответы на вариант №4</w:t>
      </w:r>
    </w:p>
    <w:p>
      <w:r>
        <w:t>1)  0.16</w:t>
      </w:r>
    </w:p>
    <w:p>
      <w:r>
        <w:t>2)  0.48</w:t>
      </w:r>
    </w:p>
    <w:p>
      <w:r>
        <w:t>3)  0.37</w:t>
      </w:r>
    </w:p>
    <w:p>
      <w:r>
        <w:t>4)  0.2342</w:t>
      </w:r>
    </w:p>
    <w:p>
      <w:r>
        <w:t xml:space="preserve">5)   X=  250    500    1000    2000   </w:t>
        <w:br/>
        <w:t xml:space="preserve">       Y= 1/1000  1/1000  1/1000  1/1000  </w:t>
        <w:br/>
        <w:t xml:space="preserve">       M(x)=15/4  D(x)=10625/2  δ(x)=72.79</w:t>
      </w:r>
    </w:p>
    <w:p>
      <w:r>
        <w:t xml:space="preserve">6)   X=   0    1    2    3    4  </w:t>
        <w:br/>
        <w:t xml:space="preserve">       Y= 0.0625  0.25  0.375  0.25  0.0625  </w:t>
        <w:br/>
        <w:t xml:space="preserve">       M(x)=2.0  D(x)=1.0</w:t>
      </w:r>
    </w:p>
    <w:p>
      <w:r>
        <w:t xml:space="preserve">7)   X=   0    1    2    3    4  </w:t>
        <w:br/>
        <w:t xml:space="preserve">       Y= 0.0264  0.0088  0.0029  0.001  0.0003  </w:t>
        <w:br/>
        <w:t xml:space="preserve">       M(x)=0.0188</w:t>
      </w:r>
    </w:p>
    <w:p>
      <w:r>
        <w:t>8)              0, x≤0;</w:t>
        <w:br/>
        <w:t xml:space="preserve">       f(x) = cos(x), 0&lt;x≤π/2;</w:t>
        <w:br/>
        <w:t xml:space="preserve">                   0, x&gt;ᵴ5/2</w:t>
        <w:br/>
        <w:t xml:space="preserve">       P(0&lt;x&lt;π/6) = F(π/6)-F(0) = 1/2</w:t>
      </w:r>
    </w:p>
    <w:p>
      <w:r>
        <w:t>9)  a=1</w:t>
        <w:br/>
        <w:t xml:space="preserve">                  0, x&lt;0;</w:t>
        <w:br/>
        <w:t xml:space="preserve">      F(x) = (-cos(x)+1)/2, 0≤x≤π/2;</w:t>
        <w:br/>
        <w:t xml:space="preserve">                  1, x&gt;π/2.</w:t>
      </w:r>
    </w:p>
    <w:p>
      <w:r>
        <w:t>10)                  0, x≤1;</w:t>
        <w:br/>
        <w:t xml:space="preserve">          F(x)   = 1/3(x²-2x+1), 1&lt;x≤2,5;</w:t>
        <w:br/>
        <w:t xml:space="preserve">                        -x²+6x-8, 2,5&lt;x≤3;</w:t>
        <w:br/>
        <w:t xml:space="preserve">                         1,x&gt;3</w:t>
        <w:br/>
        <w:t xml:space="preserve">          P(0≤x≤2,5)=3/4</w:t>
        <w:br/>
        <w:t xml:space="preserve">          M(x) = 13/6=2,167      D(x) = 39/8 - (13/6)^2=13/72=0,181       σ(x)=0,425</w:t>
      </w:r>
    </w:p>
    <w:p>
      <w:r>
        <w:t>11)  18.9&lt;X&lt;23.1</w:t>
      </w:r>
    </w:p>
    <w:p>
      <w:r>
        <w:t>12)  -e^(-1/9)+1</w:t>
      </w:r>
    </w:p>
    <w:p>
      <w:r>
        <w:t>13)  P(62&lt;x&lt;69) = Φ(3.55)-Φ(2.91)</w:t>
      </w:r>
    </w:p>
    <w:p>
      <w:r>
        <w:br w:type="page"/>
      </w:r>
    </w:p>
    <w:p>
      <w:r>
        <w:t>Ответы на вариант №5</w:t>
      </w:r>
    </w:p>
    <w:p>
      <w:r>
        <w:t>1)  1/20</w:t>
      </w:r>
    </w:p>
    <w:p>
      <w:r>
        <w:t>2)  0.729</w:t>
      </w:r>
    </w:p>
    <w:p>
      <w:r>
        <w:t>3)  2/3</w:t>
      </w:r>
    </w:p>
    <w:p>
      <w:r>
        <w:t>4)  Ф(9.8)-Ф(23.8)</w:t>
      </w:r>
    </w:p>
    <w:p>
      <w:r>
        <w:t xml:space="preserve">5)   X= 1  2  3  </w:t>
        <w:br/>
        <w:t xml:space="preserve">       Y= 0.5  0.25  0.25  </w:t>
        <w:br/>
        <w:t xml:space="preserve">       M(x)=1.75  D(x)=0.69  δ(x)=0.83</w:t>
      </w:r>
    </w:p>
    <w:p>
      <w:r>
        <w:t xml:space="preserve">6)   X=   0    1    2    3    4  </w:t>
        <w:br/>
        <w:t xml:space="preserve">       Y= 0.4096  0.4096  0.1536  0.0256  0.0016  </w:t>
        <w:br/>
        <w:t xml:space="preserve">       M(x)=0.8  D(x)=0.64</w:t>
      </w:r>
    </w:p>
    <w:p>
      <w:r>
        <w:t xml:space="preserve">7)   X=   0    1    2    3  </w:t>
        <w:br/>
        <w:t xml:space="preserve">       Y= 0.8847  0.1106  0.0046  6.4e-05  </w:t>
        <w:br/>
        <w:t xml:space="preserve">       M(x)=0.12</w:t>
      </w:r>
    </w:p>
    <w:p>
      <w:r>
        <w:t>8)              0, x≤2;</w:t>
        <w:br/>
        <w:t xml:space="preserve">       f(x)= 2x/5, 2&lt;x≤3;</w:t>
        <w:br/>
        <w:t xml:space="preserve">                  0, x&gt;3;</w:t>
        <w:br/>
        <w:t xml:space="preserve">       P(2&lt;X&lt;2,5) = F(2,5)-F(2)=0,45</w:t>
      </w:r>
    </w:p>
    <w:p>
      <w:r>
        <w:t>9)  a=0,5</w:t>
        <w:br/>
        <w:t xml:space="preserve">                  0, x&lt;2;</w:t>
        <w:br/>
        <w:t xml:space="preserve">      F(x) =x²-x-2, 2≤x≤3;</w:t>
        <w:br/>
        <w:t xml:space="preserve">                  1, x&gt;3</w:t>
      </w:r>
    </w:p>
    <w:p>
      <w:r>
        <w:t>10)               0, x≤3;</w:t>
        <w:br/>
        <w:t xml:space="preserve">         F(x) = 1/8(x²-6x+9), 3&lt;x≤5</w:t>
        <w:br/>
        <w:t xml:space="preserve">                      x/2 - 2, 5&lt;x≤6;</w:t>
        <w:br/>
        <w:t xml:space="preserve">                      1, x&gt;6.</w:t>
        <w:br/>
        <w:t xml:space="preserve">         P(4≤x≤5,5)=5/8=0,625</w:t>
        <w:br/>
        <w:t xml:space="preserve">         M(x) = 59/12=4,92       D(x) = 74/3 - (59/12)^2=0,493       σ(x)=0,702</w:t>
      </w:r>
    </w:p>
    <w:p>
      <w:r>
        <w:t>11)  33.33</w:t>
      </w:r>
    </w:p>
    <w:p>
      <w:r>
        <w:t>12)  Ф(4.67)-Ф(-5.0)</w:t>
      </w:r>
    </w:p>
    <w:p>
      <w:r>
        <w:t>13)  P(30&lt;x&lt;40) = Φ(8.75)-Φ(6.25)</w:t>
        <w:br/>
        <w:t xml:space="preserve">         f(x)=1/(4sqrt(2π))*e^((-x-5)^2/32)</w:t>
        <w:br/>
        <w:t xml:space="preserve">         (a=5, σ=4)</w:t>
      </w:r>
    </w:p>
    <w:p>
      <w:r>
        <w:br w:type="page"/>
      </w:r>
    </w:p>
    <w:p>
      <w:r>
        <w:t>Ответы на вариант №6</w:t>
      </w:r>
    </w:p>
    <w:p>
      <w:r>
        <w:t>1)  1/2</w:t>
      </w:r>
    </w:p>
    <w:p>
      <w:r>
        <w:t>2)  0.38</w:t>
      </w:r>
    </w:p>
    <w:p>
      <w:r>
        <w:t>3)  0.23</w:t>
      </w:r>
    </w:p>
    <w:p>
      <w:r>
        <w:t>4)  0.0214</w:t>
      </w:r>
    </w:p>
    <w:p>
      <w:r>
        <w:t xml:space="preserve">5)   X=  250    500    1000    2000   </w:t>
        <w:br/>
        <w:t xml:space="preserve">       Y= 1/2000  1/2000  1/2000  1/2000  </w:t>
        <w:br/>
        <w:t xml:space="preserve">       M(x)=15/8  D(x)=10625/4  δ(x)=51.5</w:t>
      </w:r>
    </w:p>
    <w:p>
      <w:r>
        <w:t xml:space="preserve">6)   X=   0    1    2    3    4  </w:t>
        <w:br/>
        <w:t xml:space="preserve">       Y= 0.0256  0.1536  0.3456  0.3456  0.1296  </w:t>
        <w:br/>
        <w:t xml:space="preserve">       M(x)=2.4  D(x)=0.96</w:t>
      </w:r>
    </w:p>
    <w:p>
      <w:r>
        <w:t xml:space="preserve">7)   X=   0    1    2    3    4  </w:t>
        <w:br/>
        <w:t xml:space="preserve">       Y= 0.0791  0.0264  0.0088  0.0029  0.001  </w:t>
        <w:br/>
        <w:t xml:space="preserve">       M(x)=0.0567</w:t>
      </w:r>
    </w:p>
    <w:p>
      <w:r>
        <w:t>8)              0, x≤0;</w:t>
        <w:br/>
        <w:t xml:space="preserve">       f(x) = cos(x), 0&lt;x≤π/2;</w:t>
        <w:br/>
        <w:t xml:space="preserve">                   0, x&gt;ᵴ5/2</w:t>
        <w:br/>
        <w:t xml:space="preserve">       P(0&lt;x&lt;π/6) = F(π/6)-F(0) = 1/2</w:t>
      </w:r>
    </w:p>
    <w:p>
      <w:r>
        <w:t>9)  a=1</w:t>
        <w:br/>
        <w:t xml:space="preserve">                  0, x&lt;0;</w:t>
        <w:br/>
        <w:t xml:space="preserve">      F(x) = (-cos(x)+1)/2, 0≤x≤π/2;</w:t>
        <w:br/>
        <w:t xml:space="preserve">                  1, x&gt;π/2.</w:t>
      </w:r>
    </w:p>
    <w:p>
      <w:r>
        <w:t>10)                  0, x≤1;</w:t>
        <w:br/>
        <w:t xml:space="preserve">          F(x)   = 1/3(x²-2x+1), 1&lt;x≤2,5;</w:t>
        <w:br/>
        <w:t xml:space="preserve">                        -x²+6x-8, 2,5&lt;x≤3;</w:t>
        <w:br/>
        <w:t xml:space="preserve">                         1,x&gt;3</w:t>
        <w:br/>
        <w:t xml:space="preserve">          P(0≤x≤2,5)=3/4</w:t>
        <w:br/>
        <w:t xml:space="preserve">          M(x) = 13/6=2,167      D(x) = 39/8 - (13/6)^2=13/72=0,181       σ(x)=0,425</w:t>
      </w:r>
    </w:p>
    <w:p>
      <w:r>
        <w:t>11)  19.2&lt;X&lt;22.8</w:t>
      </w:r>
    </w:p>
    <w:p>
      <w:r>
        <w:t>12)  e^(-1/15)</w:t>
      </w:r>
    </w:p>
    <w:p>
      <w:r>
        <w:t>13)  P(26&lt;x&lt;46) = Φ(1.2)-Φ(-2.8)</w:t>
      </w:r>
    </w:p>
    <w:p>
      <w:r>
        <w:br w:type="page"/>
      </w:r>
    </w:p>
    <w:p>
      <w:r>
        <w:t>Ответы на вариант №7</w:t>
      </w:r>
    </w:p>
    <w:p>
      <w:r>
        <w:t>1)  1/20</w:t>
      </w:r>
    </w:p>
    <w:p>
      <w:r>
        <w:t>2)  0.276</w:t>
      </w:r>
    </w:p>
    <w:p>
      <w:r>
        <w:t>3)  8/11</w:t>
      </w:r>
    </w:p>
    <w:p>
      <w:r>
        <w:t>4)  Ф(9.8)-Ф(23.8)</w:t>
      </w:r>
    </w:p>
    <w:p>
      <w:r>
        <w:t xml:space="preserve">5)   X= 1  2  3  4  </w:t>
        <w:br/>
        <w:t xml:space="preserve">       Y= 0.9  0.09  0.01  0.0  </w:t>
        <w:br/>
        <w:t xml:space="preserve">       M(x)=1.11  D(x)=0.12  δ(x)=0.34</w:t>
      </w:r>
    </w:p>
    <w:p>
      <w:r>
        <w:t xml:space="preserve">6)   X=   0    1    2    3    4  </w:t>
        <w:br/>
        <w:t xml:space="preserve">       Y= 0.4096  0.4096  0.1536  0.0256  0.0016  </w:t>
        <w:br/>
        <w:t xml:space="preserve">       M(x)=0.8  D(x)=0.64</w:t>
      </w:r>
    </w:p>
    <w:p>
      <w:r>
        <w:t xml:space="preserve">7)   X=   0    1    2    3  </w:t>
        <w:br/>
        <w:t xml:space="preserve">       Y= 0.8847  0.1106  0.0046  6.4e-05  </w:t>
        <w:br/>
        <w:t xml:space="preserve">       M(x)=0.12</w:t>
      </w:r>
    </w:p>
    <w:p>
      <w:r>
        <w:t>8)              0, x≤2;</w:t>
        <w:br/>
        <w:t xml:space="preserve">       f(x)= 2x/5, 2&lt;x≤3;</w:t>
        <w:br/>
        <w:t xml:space="preserve">                  0, x&gt;3;</w:t>
        <w:br/>
        <w:t xml:space="preserve">       P(2&lt;X&lt;2,5) = F(2,5)-F(2)=0,45</w:t>
      </w:r>
    </w:p>
    <w:p>
      <w:r>
        <w:t>9)  a=0,5</w:t>
        <w:br/>
        <w:t xml:space="preserve">                  0, x&lt;2;</w:t>
        <w:br/>
        <w:t xml:space="preserve">      F(x) =x²-x-2, 2≤x≤3;</w:t>
        <w:br/>
        <w:t xml:space="preserve">                  1, x&gt;3</w:t>
      </w:r>
    </w:p>
    <w:p>
      <w:r>
        <w:t>10)               0, x≤3;</w:t>
        <w:br/>
        <w:t xml:space="preserve">         F(x) = 1/8(x²-6x+9), 3&lt;x≤5</w:t>
        <w:br/>
        <w:t xml:space="preserve">                      x/2 - 2, 5&lt;x≤6;</w:t>
        <w:br/>
        <w:t xml:space="preserve">                      1, x&gt;6.</w:t>
        <w:br/>
        <w:t xml:space="preserve">         P(4≤x≤5,5)=5/8=0,625</w:t>
        <w:br/>
        <w:t xml:space="preserve">         M(x) = 59/12=4,92       D(x) = 74/3 - (59/12)^2=0,493       σ(x)=0,702</w:t>
      </w:r>
    </w:p>
    <w:p>
      <w:r>
        <w:t>11)  14.29</w:t>
      </w:r>
    </w:p>
    <w:p>
      <w:r>
        <w:t>12)  Ф(2.0)-Ф(-2.0)</w:t>
      </w:r>
    </w:p>
    <w:p>
      <w:r>
        <w:t>13)  P(39&lt;x&lt;44) = Φ(4.1)-Φ(3.6)</w:t>
        <w:br/>
        <w:t xml:space="preserve">         f(x)=1/(10sqrt(2π))*e^((-x-3)^2/200)</w:t>
        <w:br/>
        <w:t xml:space="preserve">         (a=3, σ=10)</w:t>
      </w:r>
    </w:p>
    <w:p>
      <w:r>
        <w:br w:type="page"/>
      </w:r>
    </w:p>
    <w:p>
      <w:r>
        <w:t>Ответы на вариант №8</w:t>
      </w:r>
    </w:p>
    <w:p>
      <w:r>
        <w:t>1)  0.17</w:t>
      </w:r>
    </w:p>
    <w:p>
      <w:r>
        <w:t>2)  0.24</w:t>
      </w:r>
    </w:p>
    <w:p>
      <w:r>
        <w:t>3)  0.26</w:t>
      </w:r>
    </w:p>
    <w:p>
      <w:r>
        <w:t>4)  0.224</w:t>
      </w:r>
    </w:p>
    <w:p>
      <w:r>
        <w:t xml:space="preserve">5)   X=  250    500    1000    2000   </w:t>
        <w:br/>
        <w:t xml:space="preserve">       Y= 1/4000  1/4000  1/4000  1/4000  </w:t>
        <w:br/>
        <w:t xml:space="preserve">       M(x)=15/16  D(x)=10625/8  δ(x)=36.43</w:t>
      </w:r>
    </w:p>
    <w:p>
      <w:r>
        <w:t xml:space="preserve">6)   X=   0    1    2    3    4  </w:t>
        <w:br/>
        <w:t xml:space="preserve">       Y= 0.1296  0.3456  0.3456  0.1536  0.0256  </w:t>
        <w:br/>
        <w:t xml:space="preserve">       M(x)=1.6  D(x)=0.96</w:t>
      </w:r>
    </w:p>
    <w:p>
      <w:r>
        <w:t xml:space="preserve">7)   X=   0    1    2    3    4  </w:t>
        <w:br/>
        <w:t xml:space="preserve">       Y= 0.3164  0.1055  0.0352  0.0117  0.0039  </w:t>
        <w:br/>
        <w:t xml:space="preserve">       M(x)=0.2266</w:t>
      </w:r>
    </w:p>
    <w:p>
      <w:r>
        <w:t>8)              0, x≤0;</w:t>
        <w:br/>
        <w:t xml:space="preserve">       f(x) = cos(x), 0&lt;x≤π/2;</w:t>
        <w:br/>
        <w:t xml:space="preserve">                   0, x&gt;ᵴ5/2</w:t>
        <w:br/>
        <w:t xml:space="preserve">       P(0&lt;x&lt;π/6) = F(π/6)-F(0) = 1/2</w:t>
      </w:r>
    </w:p>
    <w:p>
      <w:r>
        <w:t>9)  a=1</w:t>
        <w:br/>
        <w:t xml:space="preserve">                  0, x&lt;0;</w:t>
        <w:br/>
        <w:t xml:space="preserve">      F(x) = (-cos(x)+1)/2, 0≤x≤π/2;</w:t>
        <w:br/>
        <w:t xml:space="preserve">                  1, x&gt;π/2.</w:t>
      </w:r>
    </w:p>
    <w:p>
      <w:r>
        <w:t>10)                  0, x≤1;</w:t>
        <w:br/>
        <w:t xml:space="preserve">          F(x)   = 1/3(x²-2x+1), 1&lt;x≤2,5;</w:t>
        <w:br/>
        <w:t xml:space="preserve">                        -x²+6x-8, 2,5&lt;x≤3;</w:t>
        <w:br/>
        <w:t xml:space="preserve">                         1,x&gt;3</w:t>
        <w:br/>
        <w:t xml:space="preserve">          P(0≤x≤2,5)=3/4</w:t>
        <w:br/>
        <w:t xml:space="preserve">          M(x) = 13/6=2,167      D(x) = 39/8 - (13/6)^2=13/72=0,181       σ(x)=0,425</w:t>
      </w:r>
    </w:p>
    <w:p>
      <w:r>
        <w:t>11)  12.5&lt;X&lt;15.5</w:t>
      </w:r>
    </w:p>
    <w:p>
      <w:r>
        <w:t>12)  e^(-1/15)</w:t>
      </w:r>
    </w:p>
    <w:p>
      <w:r>
        <w:t>13)  P(-6&lt;x&lt;77) = Φ(3.43)-Φ(-2.5)</w:t>
      </w:r>
    </w:p>
    <w:p>
      <w:r>
        <w:br w:type="page"/>
      </w:r>
    </w:p>
    <w:p>
      <w:r>
        <w:t>Ответы на вариант №9</w:t>
      </w:r>
    </w:p>
    <w:p>
      <w:r>
        <w:t>1)  0.042</w:t>
      </w:r>
    </w:p>
    <w:p>
      <w:r>
        <w:t>2)  0.245</w:t>
      </w:r>
    </w:p>
    <w:p>
      <w:r>
        <w:t>3)  3/8</w:t>
      </w:r>
    </w:p>
    <w:p>
      <w:r>
        <w:t>4)  Ф(20.65)-Ф(43.59)</w:t>
      </w:r>
    </w:p>
    <w:p>
      <w:r>
        <w:t xml:space="preserve">5)   X= 1  2  3  </w:t>
        <w:br/>
        <w:t xml:space="preserve">       Y= 0.2  0.16  0.64  </w:t>
        <w:br/>
        <w:t xml:space="preserve">       M(x)=2.44  D(x)=0.65  δ(x)=0.8</w:t>
      </w:r>
    </w:p>
    <w:p>
      <w:r>
        <w:t xml:space="preserve">6)   X=   0    1    2    3    4  </w:t>
        <w:br/>
        <w:t xml:space="preserve">       Y= 0.4096  0.4096  0.1536  0.0256  0.0016  </w:t>
        <w:br/>
        <w:t xml:space="preserve">       M(x)=0.8  D(x)=0.64</w:t>
      </w:r>
    </w:p>
    <w:p>
      <w:r>
        <w:t xml:space="preserve">7)   X=   0    1    2    3  </w:t>
        <w:br/>
        <w:t xml:space="preserve">       Y= 0.8306  0.159  0.0102  0.000216  </w:t>
        <w:br/>
        <w:t xml:space="preserve">       M(x)=0.18</w:t>
      </w:r>
    </w:p>
    <w:p>
      <w:r>
        <w:t>8)              0, x≤2;</w:t>
        <w:br/>
        <w:t xml:space="preserve">       f(x)= 2x/5, 2&lt;x≤3;</w:t>
        <w:br/>
        <w:t xml:space="preserve">                  0, x&gt;3;</w:t>
        <w:br/>
        <w:t xml:space="preserve">       P(2&lt;X&lt;2,5) = F(2,5)-F(2)=0,45</w:t>
      </w:r>
    </w:p>
    <w:p>
      <w:r>
        <w:t>9)  a=0,5</w:t>
        <w:br/>
        <w:t xml:space="preserve">                  0, x&lt;2;</w:t>
        <w:br/>
        <w:t xml:space="preserve">      F(x) =x²-x-2, 2≤x≤3;</w:t>
        <w:br/>
        <w:t xml:space="preserve">                  1, x&gt;3</w:t>
      </w:r>
    </w:p>
    <w:p>
      <w:r>
        <w:t>10)               0, x≤3;</w:t>
        <w:br/>
        <w:t xml:space="preserve">         F(x) = 1/8(x²-6x+9), 3&lt;x≤5</w:t>
        <w:br/>
        <w:t xml:space="preserve">                      x/2 - 2, 5&lt;x≤6;</w:t>
        <w:br/>
        <w:t xml:space="preserve">                      1, x&gt;6.</w:t>
        <w:br/>
        <w:t xml:space="preserve">         P(4≤x≤5,5)=5/8=0,625</w:t>
        <w:br/>
        <w:t xml:space="preserve">         M(x) = 59/12=4,92       D(x) = 74/3 - (59/12)^2=0,493       σ(x)=0,702</w:t>
      </w:r>
    </w:p>
    <w:p>
      <w:r>
        <w:t>11)  14.29</w:t>
      </w:r>
    </w:p>
    <w:p>
      <w:r>
        <w:t>12)  Ф(15.0)-Ф(-5.0)</w:t>
      </w:r>
    </w:p>
    <w:p>
      <w:r>
        <w:t>13)  P(47&lt;x&lt;54) = Φ(5.56)-Φ(4.78)</w:t>
        <w:br/>
        <w:t xml:space="preserve">         f(x)=1/(9sqrt(2π))*e^((-x-4)^2/162)</w:t>
        <w:br/>
        <w:t xml:space="preserve">         (a=4, σ=9)</w:t>
      </w:r>
    </w:p>
    <w:p>
      <w:r>
        <w:br w:type="page"/>
      </w:r>
    </w:p>
    <w:p>
      <w:r>
        <w:t>Ответы на вариант №10</w:t>
      </w:r>
    </w:p>
    <w:p>
      <w:r>
        <w:t>1)  1/2730</w:t>
      </w:r>
    </w:p>
    <w:p>
      <w:r>
        <w:t>2)  0.18</w:t>
      </w:r>
    </w:p>
    <w:p>
      <w:r>
        <w:t>3)  0.27</w:t>
      </w:r>
    </w:p>
    <w:p>
      <w:r>
        <w:t>4)  0.045</w:t>
      </w:r>
    </w:p>
    <w:p>
      <w:r>
        <w:t xml:space="preserve">5)   X=  250    500    1000    2000   </w:t>
        <w:br/>
        <w:t xml:space="preserve">       Y= 1/3000  1/3000  1/3000  1/3000  </w:t>
        <w:br/>
        <w:t xml:space="preserve">       M(x)=5/4  D(x)=10625/6  δ(x)=42.06</w:t>
      </w:r>
    </w:p>
    <w:p>
      <w:r>
        <w:t xml:space="preserve">6)   X=   0    1    2    3    4  </w:t>
        <w:br/>
        <w:t xml:space="preserve">       Y= 0.0256  0.1536  0.3456  0.3456  0.1296  </w:t>
        <w:br/>
        <w:t xml:space="preserve">       M(x)=2.4  D(x)=0.96</w:t>
      </w:r>
    </w:p>
    <w:p>
      <w:r>
        <w:t xml:space="preserve">7)   X=   0    1    2    3    4  </w:t>
        <w:br/>
        <w:t xml:space="preserve">       Y= 0.0791  0.0264  0.0088  0.0029  0.001  </w:t>
        <w:br/>
        <w:t xml:space="preserve">       M(x)=0.0567</w:t>
      </w:r>
    </w:p>
    <w:p>
      <w:r>
        <w:t>8)              0, x≤0;</w:t>
        <w:br/>
        <w:t xml:space="preserve">       f(x) = cos(x), 0&lt;x≤π/2;</w:t>
        <w:br/>
        <w:t xml:space="preserve">                   0, x&gt;ᵴ5/2</w:t>
        <w:br/>
        <w:t xml:space="preserve">       P(0&lt;x&lt;π/6) = F(π/6)-F(0) = 1/2</w:t>
      </w:r>
    </w:p>
    <w:p>
      <w:r>
        <w:t>9)  a=1</w:t>
        <w:br/>
        <w:t xml:space="preserve">                  0, x&lt;0;</w:t>
        <w:br/>
        <w:t xml:space="preserve">      F(x) = (-cos(x)+1)/2, 0≤x≤π/2;</w:t>
        <w:br/>
        <w:t xml:space="preserve">                  1, x&gt;π/2.</w:t>
      </w:r>
    </w:p>
    <w:p>
      <w:r>
        <w:t>10)                  0, x≤1;</w:t>
        <w:br/>
        <w:t xml:space="preserve">          F(x)   = 1/3(x²-2x+1), 1&lt;x≤2,5;</w:t>
        <w:br/>
        <w:t xml:space="preserve">                        -x²+6x-8, 2,5&lt;x≤3;</w:t>
        <w:br/>
        <w:t xml:space="preserve">                         1,x&gt;3</w:t>
        <w:br/>
        <w:t xml:space="preserve">          P(0≤x≤2,5)=3/4</w:t>
        <w:br/>
        <w:t xml:space="preserve">          M(x) = 13/6=2,167      D(x) = 39/8 - (13/6)^2=13/72=0,181       σ(x)=0,425</w:t>
      </w:r>
    </w:p>
    <w:p>
      <w:r>
        <w:t>11)  16.1&lt;X&lt;17.9</w:t>
      </w:r>
    </w:p>
    <w:p>
      <w:r>
        <w:t>12)  -e^(-1/6)+1</w:t>
      </w:r>
    </w:p>
    <w:p>
      <w:r>
        <w:t>13)  P(6&lt;x&lt;14) = Φ(-1.0)-Φ(-2.33)</w:t>
      </w:r>
    </w:p>
    <w:p>
      <w:r>
        <w:br w:type="page"/>
      </w:r>
    </w:p>
    <w:p>
      <w:r>
        <w:t>Ответы на вариант №11</w:t>
      </w:r>
    </w:p>
    <w:p>
      <w:r>
        <w:t>1)  0.139</w:t>
      </w:r>
    </w:p>
    <w:p>
      <w:r>
        <w:t>2)  0.03</w:t>
      </w:r>
    </w:p>
    <w:p>
      <w:r>
        <w:t>3)  3/7</w:t>
      </w:r>
    </w:p>
    <w:p>
      <w:r>
        <w:t>4)  0.195</w:t>
      </w:r>
    </w:p>
    <w:p>
      <w:r>
        <w:t xml:space="preserve">5)   X= 1  2  3  4  </w:t>
        <w:br/>
        <w:t xml:space="preserve">       Y= 0.5  0.25  0.12  0.12  </w:t>
        <w:br/>
        <w:t xml:space="preserve">       M(x)=1.84  D(x)=1.11  δ(x)=1.06</w:t>
      </w:r>
    </w:p>
    <w:p>
      <w:r>
        <w:t xml:space="preserve">6)   X=   0    1    2    3    4  </w:t>
        <w:br/>
        <w:t xml:space="preserve">       Y= 0.4096  0.4096  0.1536  0.0256  0.0016  </w:t>
        <w:br/>
        <w:t xml:space="preserve">       M(x)=0.8  D(x)=0.64</w:t>
      </w:r>
    </w:p>
    <w:p>
      <w:r>
        <w:t xml:space="preserve">7)   X=   0    1    2    3  </w:t>
        <w:br/>
        <w:t xml:space="preserve">       Y= 0.7787  0.2031  0.0177  0.000512  </w:t>
        <w:br/>
        <w:t xml:space="preserve">       M(x)=0.24</w:t>
      </w:r>
    </w:p>
    <w:p>
      <w:r>
        <w:t>8)              0, x≤2;</w:t>
        <w:br/>
        <w:t xml:space="preserve">       f(x)= 2x/5, 2&lt;x≤3;</w:t>
        <w:br/>
        <w:t xml:space="preserve">                  0, x&gt;3;</w:t>
        <w:br/>
        <w:t xml:space="preserve">       P(2&lt;X&lt;2,5) = F(2,5)-F(2)=0,45</w:t>
      </w:r>
    </w:p>
    <w:p>
      <w:r>
        <w:t>9)  a=0,5</w:t>
        <w:br/>
        <w:t xml:space="preserve">                  0, x&lt;2;</w:t>
        <w:br/>
        <w:t xml:space="preserve">      F(x) =x²-x-2, 2≤x≤3;</w:t>
        <w:br/>
        <w:t xml:space="preserve">                  1, x&gt;3</w:t>
      </w:r>
    </w:p>
    <w:p>
      <w:r>
        <w:t>10)               0, x≤3;</w:t>
        <w:br/>
        <w:t xml:space="preserve">         F(x) = 1/8(x²-6x+9), 3&lt;x≤5</w:t>
        <w:br/>
        <w:t xml:space="preserve">                      x/2 - 2, 5&lt;x≤6;</w:t>
        <w:br/>
        <w:t xml:space="preserve">                      1, x&gt;6.</w:t>
        <w:br/>
        <w:t xml:space="preserve">         P(4≤x≤5,5)=5/8=0,625</w:t>
        <w:br/>
        <w:t xml:space="preserve">         M(x) = 59/12=4,92       D(x) = 74/3 - (59/12)^2=0,493       σ(x)=0,702</w:t>
      </w:r>
    </w:p>
    <w:p>
      <w:r>
        <w:t>11)  100.0</w:t>
      </w:r>
    </w:p>
    <w:p>
      <w:r>
        <w:t>12)  Ф(15.0)-Ф(1.67)</w:t>
      </w:r>
    </w:p>
    <w:p>
      <w:r>
        <w:t>13)  P(33&lt;x&lt;42) = Φ(5.57)-Φ(4.29)</w:t>
        <w:br/>
        <w:t xml:space="preserve">         f(x)=1/(7sqrt(2π))*e^((-x-3)^2/98)</w:t>
        <w:br/>
        <w:t xml:space="preserve">         (a=3, σ=7)</w:t>
      </w:r>
    </w:p>
    <w:p>
      <w:r>
        <w:br w:type="page"/>
      </w:r>
    </w:p>
    <w:p>
      <w:r>
        <w:t>Ответы на вариант №12</w:t>
      </w:r>
    </w:p>
    <w:p>
      <w:r>
        <w:t>1)  0.17</w:t>
      </w:r>
    </w:p>
    <w:p>
      <w:r>
        <w:t>2)  0.47</w:t>
      </w:r>
    </w:p>
    <w:p>
      <w:r>
        <w:t>3)  0.26</w:t>
      </w:r>
    </w:p>
    <w:p>
      <w:r>
        <w:t>4)  0.224</w:t>
      </w:r>
    </w:p>
    <w:p>
      <w:r>
        <w:t xml:space="preserve">5)   X=  250    500    1000    2000   </w:t>
        <w:br/>
        <w:t xml:space="preserve">       Y= 1/2000  1/2000  1/2000  1/2000  </w:t>
        <w:br/>
        <w:t xml:space="preserve">       M(x)=15/8  D(x)=10625/4  δ(x)=51.5</w:t>
      </w:r>
    </w:p>
    <w:p>
      <w:r>
        <w:t xml:space="preserve">6)   X=   0    1    2    3    4  </w:t>
        <w:br/>
        <w:t xml:space="preserve">       Y= 0.1296  0.3456  0.3456  0.1536  0.0256  </w:t>
        <w:br/>
        <w:t xml:space="preserve">       M(x)=1.6  D(x)=0.96</w:t>
      </w:r>
    </w:p>
    <w:p>
      <w:r>
        <w:t xml:space="preserve">7)   X=   0    1    2    3    4  </w:t>
        <w:br/>
        <w:t xml:space="preserve">       Y= 0.3164  0.1055  0.0352  0.0117  0.0039  </w:t>
        <w:br/>
        <w:t xml:space="preserve">       M(x)=0.2266</w:t>
      </w:r>
    </w:p>
    <w:p>
      <w:r>
        <w:t>8)              0, x≤0;</w:t>
        <w:br/>
        <w:t xml:space="preserve">       f(x) = cos(x), 0&lt;x≤π/2;</w:t>
        <w:br/>
        <w:t xml:space="preserve">                   0, x&gt;ᵴ5/2</w:t>
        <w:br/>
        <w:t xml:space="preserve">       P(0&lt;x&lt;π/6) = F(π/6)-F(0) = 1/2</w:t>
      </w:r>
    </w:p>
    <w:p>
      <w:r>
        <w:t>9)  a=1</w:t>
        <w:br/>
        <w:t xml:space="preserve">                  0, x&lt;0;</w:t>
        <w:br/>
        <w:t xml:space="preserve">      F(x) = (-cos(x)+1)/2, 0≤x≤π/2;</w:t>
        <w:br/>
        <w:t xml:space="preserve">                  1, x&gt;π/2.</w:t>
      </w:r>
    </w:p>
    <w:p>
      <w:r>
        <w:t>10)                  0, x≤1;</w:t>
        <w:br/>
        <w:t xml:space="preserve">          F(x)   = 1/3(x²-2x+1), 1&lt;x≤2,5;</w:t>
        <w:br/>
        <w:t xml:space="preserve">                        -x²+6x-8, 2,5&lt;x≤3;</w:t>
        <w:br/>
        <w:t xml:space="preserve">                         1,x&gt;3</w:t>
        <w:br/>
        <w:t xml:space="preserve">          P(0≤x≤2,5)=3/4</w:t>
        <w:br/>
        <w:t xml:space="preserve">          M(x) = 13/6=2,167      D(x) = 39/8 - (13/6)^2=13/72=0,181       σ(x)=0,425</w:t>
      </w:r>
    </w:p>
    <w:p>
      <w:r>
        <w:t>11)  18.1&lt;X&lt;19.9</w:t>
      </w:r>
    </w:p>
    <w:p>
      <w:r>
        <w:t>12)  e^(-2/17)</w:t>
      </w:r>
    </w:p>
    <w:p>
      <w:r>
        <w:t>13)  P(6&lt;x&lt;30) = Φ(0.56)-Φ(-2.11)</w:t>
      </w:r>
    </w:p>
    <w:p>
      <w:r>
        <w:br w:type="page"/>
      </w:r>
    </w:p>
    <w:p>
      <w:r>
        <w:t>Ответы на вариант №13</w:t>
      </w:r>
    </w:p>
    <w:p>
      <w:r>
        <w:t>1)  0.044</w:t>
      </w:r>
    </w:p>
    <w:p>
      <w:r>
        <w:t>2)  0.72</w:t>
      </w:r>
    </w:p>
    <w:p>
      <w:r>
        <w:t>3)  10/11</w:t>
      </w:r>
    </w:p>
    <w:p>
      <w:r>
        <w:t>4)  0.195</w:t>
      </w:r>
    </w:p>
    <w:p>
      <w:r>
        <w:t xml:space="preserve">5)   X= 1  2  3  4  </w:t>
        <w:br/>
        <w:t xml:space="preserve">       Y= 0.6  0.24  0.1  0.06  </w:t>
        <w:br/>
        <w:t xml:space="preserve">       M(x)=1.62  D(x)=0.8  δ(x)=0.89</w:t>
      </w:r>
    </w:p>
    <w:p>
      <w:r>
        <w:t xml:space="preserve">6)   X=   0    1    2    3    4  </w:t>
        <w:br/>
        <w:t xml:space="preserve">       Y= 0.6561  0.2916  0.0486  0.0036  0.0001  </w:t>
        <w:br/>
        <w:t xml:space="preserve">       M(x)=0.4  D(x)=0.36</w:t>
      </w:r>
    </w:p>
    <w:p>
      <w:r>
        <w:t xml:space="preserve">7)   X=   0    1    2    3  </w:t>
        <w:br/>
        <w:t xml:space="preserve">       Y= 0.9127  0.0847  0.0026  2.7e-05  </w:t>
        <w:br/>
        <w:t xml:space="preserve">       M(x)=0.09</w:t>
      </w:r>
    </w:p>
    <w:p>
      <w:r>
        <w:t>8)              0, x≤2;</w:t>
        <w:br/>
        <w:t xml:space="preserve">       f(x)= 2x/5, 2&lt;x≤3;</w:t>
        <w:br/>
        <w:t xml:space="preserve">                  0, x&gt;3;</w:t>
        <w:br/>
        <w:t xml:space="preserve">       P(2&lt;X&lt;2,5) = F(2,5)-F(2)=0,45</w:t>
      </w:r>
    </w:p>
    <w:p>
      <w:r>
        <w:t>9)  a=0,5</w:t>
        <w:br/>
        <w:t xml:space="preserve">                  0, x&lt;2;</w:t>
        <w:br/>
        <w:t xml:space="preserve">      F(x) =x²-x-2, 2≤x≤3;</w:t>
        <w:br/>
        <w:t xml:space="preserve">                  1, x&gt;3</w:t>
      </w:r>
    </w:p>
    <w:p>
      <w:r>
        <w:t>10)               0, x≤3;</w:t>
        <w:br/>
        <w:t xml:space="preserve">         F(x) = 1/8(x²-6x+9), 3&lt;x≤5</w:t>
        <w:br/>
        <w:t xml:space="preserve">                      x/2 - 2, 5&lt;x≤6;</w:t>
        <w:br/>
        <w:t xml:space="preserve">                      1, x&gt;6.</w:t>
        <w:br/>
        <w:t xml:space="preserve">         P(4≤x≤5,5)=5/8=0,625</w:t>
        <w:br/>
        <w:t xml:space="preserve">         M(x) = 59/12=4,92       D(x) = 74/3 - (59/12)^2=0,493       σ(x)=0,702</w:t>
      </w:r>
    </w:p>
    <w:p>
      <w:r>
        <w:t>11)  11.11</w:t>
      </w:r>
    </w:p>
    <w:p>
      <w:r>
        <w:t>12)  Ф(4.6)-Ф(-1.0)</w:t>
      </w:r>
    </w:p>
    <w:p>
      <w:r>
        <w:t>13)  P(42&lt;x&lt;47) = Φ(4.3)-Φ(3.8)</w:t>
        <w:br/>
        <w:t xml:space="preserve">         f(x)=1/(10sqrt(2π))*e^((-x-4)^2/200)</w:t>
        <w:br/>
        <w:t xml:space="preserve">         (a=4, σ=10)</w:t>
      </w:r>
    </w:p>
    <w:p>
      <w:r>
        <w:br w:type="page"/>
      </w:r>
    </w:p>
    <w:p>
      <w:r>
        <w:t>Ответы на вариант №14</w:t>
      </w:r>
    </w:p>
    <w:p>
      <w:r>
        <w:t>1)  1/3360</w:t>
      </w:r>
    </w:p>
    <w:p>
      <w:r>
        <w:t>2)  0.21</w:t>
      </w:r>
    </w:p>
    <w:p>
      <w:r>
        <w:t>3)  0.18</w:t>
      </w:r>
    </w:p>
    <w:p>
      <w:r>
        <w:t>4)  0.09</w:t>
      </w:r>
    </w:p>
    <w:p>
      <w:r>
        <w:t xml:space="preserve">5)   X=  250    500    1000    2000   </w:t>
        <w:br/>
        <w:t xml:space="preserve">       Y= 1/4000  1/4000  1/4000  1/4000  </w:t>
        <w:br/>
        <w:t xml:space="preserve">       M(x)=15/16  D(x)=10625/8  δ(x)=36.43</w:t>
      </w:r>
    </w:p>
    <w:p>
      <w:r>
        <w:t xml:space="preserve">6)   X=   0    1    2    3    4  </w:t>
        <w:br/>
        <w:t xml:space="preserve">       Y= 0.2401  0.4116  0.2646  0.0756  0.0081  </w:t>
        <w:br/>
        <w:t xml:space="preserve">       M(x)=1.2  D(x)=0.84</w:t>
      </w:r>
    </w:p>
    <w:p>
      <w:r>
        <w:t xml:space="preserve">7)   X=   0    1    2    3    4  </w:t>
        <w:br/>
        <w:t xml:space="preserve">       Y= 1.582  0.5273  0.1758  0.0586  0.0195  </w:t>
        <w:br/>
        <w:t xml:space="preserve">       M(x)=1.1327</w:t>
      </w:r>
    </w:p>
    <w:p>
      <w:r>
        <w:t>8)              0, x≤0;</w:t>
        <w:br/>
        <w:t xml:space="preserve">       f(x) = cos(x), 0&lt;x≤π/2;</w:t>
        <w:br/>
        <w:t xml:space="preserve">                   0, x&gt;ᵴ5/2</w:t>
        <w:br/>
        <w:t xml:space="preserve">       P(0&lt;x&lt;π/6) = F(π/6)-F(0) = 1/2</w:t>
      </w:r>
    </w:p>
    <w:p>
      <w:r>
        <w:t>9)  a=1</w:t>
        <w:br/>
        <w:t xml:space="preserve">                  0, x&lt;0;</w:t>
        <w:br/>
        <w:t xml:space="preserve">      F(x) = (-cos(x)+1)/2, 0≤x≤π/2;</w:t>
        <w:br/>
        <w:t xml:space="preserve">                  1, x&gt;π/2.</w:t>
      </w:r>
    </w:p>
    <w:p>
      <w:r>
        <w:t>10)                  0, x≤1;</w:t>
        <w:br/>
        <w:t xml:space="preserve">          F(x)   = 1/3(x²-2x+1), 1&lt;x≤2,5;</w:t>
        <w:br/>
        <w:t xml:space="preserve">                        -x²+6x-8, 2,5&lt;x≤3;</w:t>
        <w:br/>
        <w:t xml:space="preserve">                         1,x&gt;3</w:t>
        <w:br/>
        <w:t xml:space="preserve">          P(0≤x≤2,5)=3/4</w:t>
        <w:br/>
        <w:t xml:space="preserve">          M(x) = 13/6=2,167      D(x) = 39/8 - (13/6)^2=13/72=0,181       σ(x)=0,425</w:t>
      </w:r>
    </w:p>
    <w:p>
      <w:r>
        <w:t>11)  10.4&lt;X&lt;11.6</w:t>
      </w:r>
    </w:p>
    <w:p>
      <w:r>
        <w:t>12)  e^(-3/14)</w:t>
      </w:r>
    </w:p>
    <w:p>
      <w:r>
        <w:t>13)  P(9&lt;x&lt;53) = Φ(4.0)-Φ(-3.33)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