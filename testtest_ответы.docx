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Ответы на вариант №1</w:t>
      </w:r>
    </w:p>
    <w:p>
      <w:r>
        <w:t>1)  0.042</w:t>
      </w:r>
    </w:p>
    <w:p>
      <w:r>
        <w:t>2)  0.469</w:t>
      </w:r>
    </w:p>
    <w:p>
      <w:r>
        <w:t>3)  0.88</w:t>
      </w:r>
    </w:p>
    <w:p>
      <w:r>
        <w:t>4)  Ф(12.46)-Ф(28.44)</w:t>
      </w:r>
    </w:p>
    <w:p>
      <w:r>
        <w:t xml:space="preserve">5)   X= 1  2  3  4  </w:t>
        <w:br/>
        <w:t xml:space="preserve">       Y= 0.5  0.25  0.12  0.12  </w:t>
        <w:br/>
        <w:t xml:space="preserve">       M(x)=1.84  D(x)=1.11  δ(x)=1.06</w:t>
      </w:r>
    </w:p>
    <w:p>
      <w:r>
        <w:t>6)  0</w:t>
      </w:r>
    </w:p>
    <w:p>
      <w:r>
        <w:t>7)  0</w:t>
      </w:r>
    </w:p>
    <w:p>
      <w:r>
        <w:t>8)  0</w:t>
      </w:r>
    </w:p>
    <w:p>
      <w:r>
        <w:t>9)  0</w:t>
      </w:r>
    </w:p>
    <w:p>
      <w:r>
        <w:t>10)  0</w:t>
      </w:r>
    </w:p>
    <w:p>
      <w:r>
        <w:t>11)  0</w:t>
      </w:r>
    </w:p>
    <w:p>
      <w:r>
        <w:t>12)  0</w:t>
      </w:r>
    </w:p>
    <w:p>
      <w:r>
        <w:t>13)  0</w:t>
      </w:r>
    </w:p>
    <w:p>
      <w:r>
        <w:br w:type="page"/>
      </w:r>
    </w:p>
    <w:p>
      <w:r>
        <w:t>Ответы на вариант №2</w:t>
      </w:r>
    </w:p>
    <w:p>
      <w:r>
        <w:t>1)  0.16</w:t>
      </w:r>
    </w:p>
    <w:p>
      <w:r>
        <w:t>2)  0.12</w:t>
      </w:r>
    </w:p>
    <w:p>
      <w:r>
        <w:t>3)  0.27</w:t>
      </w:r>
    </w:p>
    <w:p>
      <w:r>
        <w:t>4)  0.0498</w:t>
      </w:r>
    </w:p>
    <w:p>
      <w:r>
        <w:t xml:space="preserve">5)   X=  250    500    1000    2000   </w:t>
        <w:br/>
        <w:t xml:space="preserve">       Y= 1/2000  1/2000  1/2000  1/2000  </w:t>
        <w:br/>
        <w:t xml:space="preserve">       M(x)=15/8  D(x)=10625/4  δ(x)=51.5</w:t>
      </w:r>
    </w:p>
    <w:p>
      <w:r>
        <w:t>6)  0</w:t>
      </w:r>
    </w:p>
    <w:p>
      <w:r>
        <w:t>7)  0</w:t>
      </w:r>
    </w:p>
    <w:p>
      <w:r>
        <w:t>8)  0</w:t>
      </w:r>
    </w:p>
    <w:p>
      <w:r>
        <w:t>9)  0</w:t>
      </w:r>
    </w:p>
    <w:p>
      <w:r>
        <w:t>10)  0</w:t>
      </w:r>
    </w:p>
    <w:p>
      <w:r>
        <w:t>11)  0</w:t>
      </w:r>
    </w:p>
    <w:p>
      <w:r>
        <w:t>12)  0</w:t>
      </w:r>
    </w:p>
    <w:p>
      <w:r>
        <w:t>13)  0</w:t>
      </w:r>
    </w:p>
    <w:p>
      <w:r>
        <w:br w:type="page"/>
      </w:r>
    </w:p>
    <w:p>
      <w:r>
        <w:t>Ответы на вариант №3</w:t>
      </w:r>
    </w:p>
    <w:p>
      <w:r>
        <w:t>1)  0.058</w:t>
      </w:r>
    </w:p>
    <w:p>
      <w:r>
        <w:t>2)  0.5</w:t>
      </w:r>
    </w:p>
    <w:p>
      <w:r>
        <w:t>3)  0.64</w:t>
      </w:r>
    </w:p>
    <w:p>
      <w:r>
        <w:t>4)  Ф(11.0)-Ф(25.87)</w:t>
      </w:r>
    </w:p>
    <w:p>
      <w:r>
        <w:t xml:space="preserve">5)   X= 1  2  3  4  </w:t>
        <w:br/>
        <w:t xml:space="preserve">       Y= 0.7  0.21  0.06  0.03  </w:t>
        <w:br/>
        <w:t xml:space="preserve">       M(x)=1.42  D(x)=0.54  δ(x)=0.74</w:t>
      </w:r>
    </w:p>
    <w:p>
      <w:r>
        <w:t>6)  0</w:t>
      </w:r>
    </w:p>
    <w:p>
      <w:r>
        <w:t>7)  0</w:t>
      </w:r>
    </w:p>
    <w:p>
      <w:r>
        <w:t>8)  0</w:t>
      </w:r>
    </w:p>
    <w:p>
      <w:r>
        <w:t>9)  0</w:t>
      </w:r>
    </w:p>
    <w:p>
      <w:r>
        <w:t>10)  0</w:t>
      </w:r>
    </w:p>
    <w:p>
      <w:r>
        <w:t>11)  0</w:t>
      </w:r>
    </w:p>
    <w:p>
      <w:r>
        <w:t>12)  0</w:t>
      </w:r>
    </w:p>
    <w:p>
      <w:r>
        <w:t>13)  0</w:t>
      </w:r>
    </w:p>
    <w:p>
      <w:r>
        <w:br w:type="page"/>
      </w:r>
    </w:p>
    <w:p>
      <w:r>
        <w:t>Ответы на вариант №4</w:t>
      </w:r>
    </w:p>
    <w:p>
      <w:r>
        <w:t>1)  1/2</w:t>
      </w:r>
    </w:p>
    <w:p>
      <w:r>
        <w:t>2)  0.64</w:t>
      </w:r>
    </w:p>
    <w:p>
      <w:r>
        <w:t>3)  0.23</w:t>
      </w:r>
    </w:p>
    <w:p>
      <w:r>
        <w:t>4)  0.0003</w:t>
      </w:r>
    </w:p>
    <w:p>
      <w:r>
        <w:t xml:space="preserve">5)   X=  250    500    1000    2000   </w:t>
        <w:br/>
        <w:t xml:space="preserve">       Y= 1/3000  1/3000  1/3000  1/3000  </w:t>
        <w:br/>
        <w:t xml:space="preserve">       M(x)=5/4  D(x)=10625/6  δ(x)=42.06</w:t>
      </w:r>
    </w:p>
    <w:p>
      <w:r>
        <w:t>6)  0</w:t>
      </w:r>
    </w:p>
    <w:p>
      <w:r>
        <w:t>7)  0</w:t>
      </w:r>
    </w:p>
    <w:p>
      <w:r>
        <w:t>8)  0</w:t>
      </w:r>
    </w:p>
    <w:p>
      <w:r>
        <w:t>9)  0</w:t>
      </w:r>
    </w:p>
    <w:p>
      <w:r>
        <w:t>10)  0</w:t>
      </w:r>
    </w:p>
    <w:p>
      <w:r>
        <w:t>11)  0</w:t>
      </w:r>
    </w:p>
    <w:p>
      <w:r>
        <w:t>12)  0</w:t>
      </w:r>
    </w:p>
    <w:p>
      <w:r>
        <w:t>13)  0</w:t>
      </w:r>
    </w:p>
    <w:p>
      <w:r>
        <w:br w:type="page"/>
      </w:r>
    </w:p>
    <w:p>
      <w:r>
        <w:t>Ответы на вариант №5</w:t>
      </w:r>
    </w:p>
    <w:p>
      <w:r>
        <w:t>1)  1/20</w:t>
      </w:r>
    </w:p>
    <w:p>
      <w:r>
        <w:t>2)  0.42</w:t>
      </w:r>
    </w:p>
    <w:p>
      <w:r>
        <w:t>3)  0.38</w:t>
      </w:r>
    </w:p>
    <w:p>
      <w:r>
        <w:t>4)  0.195</w:t>
      </w:r>
    </w:p>
    <w:p>
      <w:r>
        <w:t xml:space="preserve">5)   X= 1  2  3  4  </w:t>
        <w:br/>
        <w:t xml:space="preserve">       Y= 0.3  0.21  0.15  0.34  </w:t>
        <w:br/>
        <w:t xml:space="preserve">       M(x)=2.53  D(x)=1.53  δ(x)=1.24</w:t>
      </w:r>
    </w:p>
    <w:p>
      <w:r>
        <w:t>6)  0</w:t>
      </w:r>
    </w:p>
    <w:p>
      <w:r>
        <w:t>7)  0</w:t>
      </w:r>
    </w:p>
    <w:p>
      <w:r>
        <w:t>8)  0</w:t>
      </w:r>
    </w:p>
    <w:p>
      <w:r>
        <w:t>9)  0</w:t>
      </w:r>
    </w:p>
    <w:p>
      <w:r>
        <w:t>10)  0</w:t>
      </w:r>
    </w:p>
    <w:p>
      <w:r>
        <w:t>11)  0</w:t>
      </w:r>
    </w:p>
    <w:p>
      <w:r>
        <w:t>12)  0</w:t>
      </w:r>
    </w:p>
    <w:p>
      <w:r>
        <w:t>13)  0</w:t>
      </w:r>
    </w:p>
    <w:p>
      <w:r>
        <w:br w:type="page"/>
      </w:r>
    </w:p>
    <w:p>
      <w:r>
        <w:t>Ответы на вариант №6</w:t>
      </w:r>
    </w:p>
    <w:p>
      <w:r>
        <w:t>1)  1/2</w:t>
      </w:r>
    </w:p>
    <w:p>
      <w:r>
        <w:t>2)  0.09</w:t>
      </w:r>
    </w:p>
    <w:p>
      <w:r>
        <w:t>3)  0.22</w:t>
      </w:r>
    </w:p>
    <w:p>
      <w:r>
        <w:t>4)  0.195</w:t>
      </w:r>
    </w:p>
    <w:p>
      <w:r>
        <w:t xml:space="preserve">5)   X=  250    500    1000    2000   </w:t>
        <w:br/>
        <w:t xml:space="preserve">       Y= 1/2000  1/2000  1/2000  1/2000  </w:t>
        <w:br/>
        <w:t xml:space="preserve">       M(x)=15/8  D(x)=10625/4  δ(x)=51.5</w:t>
      </w:r>
    </w:p>
    <w:p>
      <w:r>
        <w:t>6)  0</w:t>
      </w:r>
    </w:p>
    <w:p>
      <w:r>
        <w:t>7)  0</w:t>
      </w:r>
    </w:p>
    <w:p>
      <w:r>
        <w:t>8)  0</w:t>
      </w:r>
    </w:p>
    <w:p>
      <w:r>
        <w:t>9)  0</w:t>
      </w:r>
    </w:p>
    <w:p>
      <w:r>
        <w:t>10)  0</w:t>
      </w:r>
    </w:p>
    <w:p>
      <w:r>
        <w:t>11)  0</w:t>
      </w:r>
    </w:p>
    <w:p>
      <w:r>
        <w:t>12)  0</w:t>
      </w:r>
    </w:p>
    <w:p>
      <w:r>
        <w:t>13)  0</w:t>
      </w:r>
    </w:p>
    <w:p>
      <w:r>
        <w:br w:type="page"/>
      </w:r>
    </w:p>
    <w:p>
      <w:r>
        <w:t>Ответы на вариант №7</w:t>
      </w:r>
    </w:p>
    <w:p>
      <w:r>
        <w:t>1)  1/20</w:t>
      </w:r>
    </w:p>
    <w:p>
      <w:r>
        <w:t>2)  0.729</w:t>
      </w:r>
    </w:p>
    <w:p>
      <w:r>
        <w:t>3)  2/5</w:t>
      </w:r>
    </w:p>
    <w:p>
      <w:r>
        <w:t>4)  Ф(9.8)-Ф(23.8)</w:t>
      </w:r>
    </w:p>
    <w:p>
      <w:r>
        <w:t xml:space="preserve">5)   X= 1  2  3  4  </w:t>
        <w:br/>
        <w:t xml:space="preserve">       Y= 0.3  0.21  0.15  0.34  </w:t>
        <w:br/>
        <w:t xml:space="preserve">       M(x)=2.53  D(x)=1.53  δ(x)=1.24</w:t>
      </w:r>
    </w:p>
    <w:p>
      <w:r>
        <w:t>6)  0</w:t>
      </w:r>
    </w:p>
    <w:p>
      <w:r>
        <w:t>7)  0</w:t>
      </w:r>
    </w:p>
    <w:p>
      <w:r>
        <w:t>8)  0</w:t>
      </w:r>
    </w:p>
    <w:p>
      <w:r>
        <w:t>9)  0</w:t>
      </w:r>
    </w:p>
    <w:p>
      <w:r>
        <w:t>10)  0</w:t>
      </w:r>
    </w:p>
    <w:p>
      <w:r>
        <w:t>11)  0</w:t>
      </w:r>
    </w:p>
    <w:p>
      <w:r>
        <w:t>12)  0</w:t>
      </w:r>
    </w:p>
    <w:p>
      <w:r>
        <w:t>13)  0</w:t>
      </w:r>
    </w:p>
    <w:p>
      <w:r>
        <w:br w:type="page"/>
      </w:r>
    </w:p>
    <w:p>
      <w:r>
        <w:t>Ответы на вариант №8</w:t>
      </w:r>
    </w:p>
    <w:p>
      <w:r>
        <w:t>1)  1/2</w:t>
      </w:r>
    </w:p>
    <w:p>
      <w:r>
        <w:t>2)  0.05</w:t>
      </w:r>
    </w:p>
    <w:p>
      <w:r>
        <w:t>3)  0.27</w:t>
      </w:r>
    </w:p>
    <w:p>
      <w:r>
        <w:t>4)  0.011</w:t>
      </w:r>
    </w:p>
    <w:p>
      <w:r>
        <w:t xml:space="preserve">5)   X=  250    500    1000    2000   </w:t>
        <w:br/>
        <w:t xml:space="preserve">       Y= 1/4000  1/4000  1/4000  1/4000  </w:t>
        <w:br/>
        <w:t xml:space="preserve">       M(x)=15/16  D(x)=10625/8  δ(x)=36.43</w:t>
      </w:r>
    </w:p>
    <w:p>
      <w:r>
        <w:t>6)  0</w:t>
      </w:r>
    </w:p>
    <w:p>
      <w:r>
        <w:t>7)  0</w:t>
      </w:r>
    </w:p>
    <w:p>
      <w:r>
        <w:t>8)  0</w:t>
      </w:r>
    </w:p>
    <w:p>
      <w:r>
        <w:t>9)  0</w:t>
      </w:r>
    </w:p>
    <w:p>
      <w:r>
        <w:t>10)  0</w:t>
      </w:r>
    </w:p>
    <w:p>
      <w:r>
        <w:t>11)  0</w:t>
      </w:r>
    </w:p>
    <w:p>
      <w:r>
        <w:t>12)  0</w:t>
      </w:r>
    </w:p>
    <w:p>
      <w:r>
        <w:t>13)  0</w:t>
      </w:r>
    </w:p>
    <w:p>
      <w:r>
        <w:br w:type="page"/>
      </w:r>
    </w:p>
    <w:p>
      <w:r>
        <w:t>Ответы на вариант №9</w:t>
      </w:r>
    </w:p>
    <w:p>
      <w:r>
        <w:t>1)  1/20</w:t>
      </w:r>
    </w:p>
    <w:p>
      <w:r>
        <w:t>2)  0.16</w:t>
      </w:r>
    </w:p>
    <w:p>
      <w:r>
        <w:t>3)  0.45</w:t>
      </w:r>
    </w:p>
    <w:p>
      <w:r>
        <w:t>4)  0.168</w:t>
      </w:r>
    </w:p>
    <w:p>
      <w:r>
        <w:t xml:space="preserve">5)   X= 1  2  3  </w:t>
        <w:br/>
        <w:t xml:space="preserve">       Y= 0.9  0.09  0.01  </w:t>
        <w:br/>
        <w:t xml:space="preserve">       M(x)=1.11  D(x)=0.12  δ(x)=0.34</w:t>
      </w:r>
    </w:p>
    <w:p>
      <w:r>
        <w:t>6)  0</w:t>
      </w:r>
    </w:p>
    <w:p>
      <w:r>
        <w:t>7)  0</w:t>
      </w:r>
    </w:p>
    <w:p>
      <w:r>
        <w:t>8)  0</w:t>
      </w:r>
    </w:p>
    <w:p>
      <w:r>
        <w:t>9)  0</w:t>
      </w:r>
    </w:p>
    <w:p>
      <w:r>
        <w:t>10)  0</w:t>
      </w:r>
    </w:p>
    <w:p>
      <w:r>
        <w:t>11)  0</w:t>
      </w:r>
    </w:p>
    <w:p>
      <w:r>
        <w:t>12)  0</w:t>
      </w:r>
    </w:p>
    <w:p>
      <w:r>
        <w:t>13)  0</w:t>
      </w:r>
    </w:p>
    <w:p>
      <w:r>
        <w:br w:type="page"/>
      </w:r>
    </w:p>
    <w:p>
      <w:r>
        <w:t>Ответы на вариант №10</w:t>
      </w:r>
    </w:p>
    <w:p>
      <w:r>
        <w:t>1)  1/2</w:t>
      </w:r>
    </w:p>
    <w:p>
      <w:r>
        <w:t>2)  0.23</w:t>
      </w:r>
    </w:p>
    <w:p>
      <w:r>
        <w:t>3)  0.4</w:t>
      </w:r>
    </w:p>
    <w:p>
      <w:r>
        <w:t>4)  0.0011</w:t>
      </w:r>
    </w:p>
    <w:p>
      <w:r>
        <w:t xml:space="preserve">5)   X=  250    500    1000    2000   </w:t>
        <w:br/>
        <w:t xml:space="preserve">       Y= 1/2000  1/2000  1/2000  1/2000  </w:t>
        <w:br/>
        <w:t xml:space="preserve">       M(x)=15/8  D(x)=10625/4  δ(x)=51.5</w:t>
      </w:r>
    </w:p>
    <w:p>
      <w:r>
        <w:t>6)  0</w:t>
      </w:r>
    </w:p>
    <w:p>
      <w:r>
        <w:t>7)  0</w:t>
      </w:r>
    </w:p>
    <w:p>
      <w:r>
        <w:t>8)  0</w:t>
      </w:r>
    </w:p>
    <w:p>
      <w:r>
        <w:t>9)  0</w:t>
      </w:r>
    </w:p>
    <w:p>
      <w:r>
        <w:t>10)  0</w:t>
      </w:r>
    </w:p>
    <w:p>
      <w:r>
        <w:t>11)  0</w:t>
      </w:r>
    </w:p>
    <w:p>
      <w:r>
        <w:t>12)  0</w:t>
      </w:r>
    </w:p>
    <w:p>
      <w:r>
        <w:t>13)  0</w:t>
      </w:r>
    </w:p>
    <w:p>
      <w:r>
        <w:br w:type="page"/>
      </w:r>
    </w:p>
    <w:p>
      <w:r>
        <w:t>Ответы на вариант №11</w:t>
      </w:r>
    </w:p>
    <w:p>
      <w:r>
        <w:t>1)  0.044</w:t>
      </w:r>
    </w:p>
    <w:p>
      <w:r>
        <w:t>2)  0.42</w:t>
      </w:r>
    </w:p>
    <w:p>
      <w:r>
        <w:t>3)  1/2</w:t>
      </w:r>
    </w:p>
    <w:p>
      <w:r>
        <w:t>4)  Ф(8.33)-Ф(21.34)</w:t>
      </w:r>
    </w:p>
    <w:p>
      <w:r>
        <w:t xml:space="preserve">5)   X= 1  2  3  </w:t>
        <w:br/>
        <w:t xml:space="preserve">       Y= 0.3  0.21  0.49  </w:t>
        <w:br/>
        <w:t xml:space="preserve">       M(x)=2.19  D(x)=0.75  δ(x)=0.87</w:t>
      </w:r>
    </w:p>
    <w:p>
      <w:r>
        <w:t>6)  0</w:t>
      </w:r>
    </w:p>
    <w:p>
      <w:r>
        <w:t>7)  0</w:t>
      </w:r>
    </w:p>
    <w:p>
      <w:r>
        <w:t>8)  0</w:t>
      </w:r>
    </w:p>
    <w:p>
      <w:r>
        <w:t>9)  0</w:t>
      </w:r>
    </w:p>
    <w:p>
      <w:r>
        <w:t>10)  0</w:t>
      </w:r>
    </w:p>
    <w:p>
      <w:r>
        <w:t>11)  0</w:t>
      </w:r>
    </w:p>
    <w:p>
      <w:r>
        <w:t>12)  0</w:t>
      </w:r>
    </w:p>
    <w:p>
      <w:r>
        <w:t>13)  0</w:t>
      </w:r>
    </w:p>
    <w:p>
      <w:r>
        <w:br w:type="page"/>
      </w:r>
    </w:p>
    <w:p>
      <w:r>
        <w:t>Ответы на вариант №12</w:t>
      </w:r>
    </w:p>
    <w:p>
      <w:r>
        <w:t>1)  1/2</w:t>
      </w:r>
    </w:p>
    <w:p>
      <w:r>
        <w:t>2)  0.16</w:t>
      </w:r>
    </w:p>
    <w:p>
      <w:r>
        <w:t>3)  0.26</w:t>
      </w:r>
    </w:p>
    <w:p>
      <w:r>
        <w:t>4)  0.0082</w:t>
      </w:r>
    </w:p>
    <w:p>
      <w:r>
        <w:t xml:space="preserve">5)   X=  250    500    1000    2000   </w:t>
        <w:br/>
        <w:t xml:space="preserve">       Y= 1/3000  1/3000  1/3000  1/3000  </w:t>
        <w:br/>
        <w:t xml:space="preserve">       M(x)=5/4  D(x)=10625/6  δ(x)=42.06</w:t>
      </w:r>
    </w:p>
    <w:p>
      <w:r>
        <w:t>6)  0</w:t>
      </w:r>
    </w:p>
    <w:p>
      <w:r>
        <w:t>7)  0</w:t>
      </w:r>
    </w:p>
    <w:p>
      <w:r>
        <w:t>8)  0</w:t>
      </w:r>
    </w:p>
    <w:p>
      <w:r>
        <w:t>9)  0</w:t>
      </w:r>
    </w:p>
    <w:p>
      <w:r>
        <w:t>10)  0</w:t>
      </w:r>
    </w:p>
    <w:p>
      <w:r>
        <w:t>11)  0</w:t>
      </w:r>
    </w:p>
    <w:p>
      <w:r>
        <w:t>12)  0</w:t>
      </w:r>
    </w:p>
    <w:p>
      <w:r>
        <w:t>13)  0</w:t>
      </w:r>
    </w:p>
    <w:p>
      <w:r>
        <w:br w:type="page"/>
      </w:r>
    </w:p>
    <w:p>
      <w:r>
        <w:t>Ответы на вариант №13</w:t>
      </w:r>
    </w:p>
    <w:p>
      <w:r>
        <w:t>1)  1/20</w:t>
      </w:r>
    </w:p>
    <w:p>
      <w:r>
        <w:t>2)  0.131</w:t>
      </w:r>
    </w:p>
    <w:p>
      <w:r>
        <w:t>3)  3/11</w:t>
      </w:r>
    </w:p>
    <w:p>
      <w:r>
        <w:t>4)  0.011</w:t>
      </w:r>
    </w:p>
    <w:p>
      <w:r>
        <w:t xml:space="preserve">5)   X= 1  2  3  4  </w:t>
        <w:br/>
        <w:t xml:space="preserve">       Y= 0.2  0.16  0.13  0.51  </w:t>
        <w:br/>
        <w:t xml:space="preserve">       M(x)=2.95  D(x)=1.47  δ(x)=1.21</w:t>
      </w:r>
    </w:p>
    <w:p>
      <w:r>
        <w:t>6)  0</w:t>
      </w:r>
    </w:p>
    <w:p>
      <w:r>
        <w:t>7)  0</w:t>
      </w:r>
    </w:p>
    <w:p>
      <w:r>
        <w:t>8)  0</w:t>
      </w:r>
    </w:p>
    <w:p>
      <w:r>
        <w:t>9)  0</w:t>
      </w:r>
    </w:p>
    <w:p>
      <w:r>
        <w:t>10)  0</w:t>
      </w:r>
    </w:p>
    <w:p>
      <w:r>
        <w:t>11)  0</w:t>
      </w:r>
    </w:p>
    <w:p>
      <w:r>
        <w:t>12)  0</w:t>
      </w:r>
    </w:p>
    <w:p>
      <w:r>
        <w:t>13)  0</w:t>
      </w:r>
    </w:p>
    <w:p>
      <w:r>
        <w:br w:type="page"/>
      </w:r>
    </w:p>
    <w:p>
      <w:r>
        <w:t>Ответы на вариант №14</w:t>
      </w:r>
    </w:p>
    <w:p>
      <w:r>
        <w:t>1)  1/2</w:t>
      </w:r>
    </w:p>
    <w:p>
      <w:r>
        <w:t>2)  0.16</w:t>
      </w:r>
    </w:p>
    <w:p>
      <w:r>
        <w:t>3)  0.57</w:t>
      </w:r>
    </w:p>
    <w:p>
      <w:r>
        <w:t>4)  0.147</w:t>
      </w:r>
    </w:p>
    <w:p>
      <w:r>
        <w:t xml:space="preserve">5)   X=  250    500    1000    2000   </w:t>
        <w:br/>
        <w:t xml:space="preserve">       Y= 1/3000  1/3000  1/3000  1/3000  </w:t>
        <w:br/>
        <w:t xml:space="preserve">       M(x)=5/4  D(x)=10625/6  δ(x)=42.06</w:t>
      </w:r>
    </w:p>
    <w:p>
      <w:r>
        <w:t>6)  0</w:t>
      </w:r>
    </w:p>
    <w:p>
      <w:r>
        <w:t>7)  0</w:t>
      </w:r>
    </w:p>
    <w:p>
      <w:r>
        <w:t>8)  0</w:t>
      </w:r>
    </w:p>
    <w:p>
      <w:r>
        <w:t>9)  0</w:t>
      </w:r>
    </w:p>
    <w:p>
      <w:r>
        <w:t>10)  0</w:t>
      </w:r>
    </w:p>
    <w:p>
      <w:r>
        <w:t>11)  0</w:t>
      </w:r>
    </w:p>
    <w:p>
      <w:r>
        <w:t>12)  0</w:t>
      </w:r>
    </w:p>
    <w:p>
      <w:r>
        <w:t>13)  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