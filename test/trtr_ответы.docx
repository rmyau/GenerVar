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Ответы на вариант №1</w:t>
      </w:r>
    </w:p>
    <w:p>
      <w:r>
        <w:t>1)  0.2</w:t>
      </w:r>
    </w:p>
    <w:p>
      <w:r>
        <w:t>2)  0.321</w:t>
      </w:r>
    </w:p>
    <w:p>
      <w:r>
        <w:t>3)  0.79</w:t>
      </w:r>
    </w:p>
    <w:p>
      <w:r>
        <w:t>4)  0.011</w:t>
      </w:r>
    </w:p>
    <w:p>
      <w:r>
        <w:t xml:space="preserve">5)   X= 1  2  3  4  </w:t>
        <w:br/>
        <w:t xml:space="preserve">       Y= 0.5  0.25  0.12  0.12  </w:t>
        <w:br/>
        <w:t xml:space="preserve">       M(x)=1.84  D(x)=1.11  δ(x)=1.06</w:t>
      </w:r>
    </w:p>
    <w:p>
      <w:r>
        <w:t xml:space="preserve">6)   X=   0    1    2    3    4  </w:t>
        <w:br/>
        <w:t xml:space="preserve">       Y= 0.6561  0.2916  0.0486  0.0036  0.0001  </w:t>
        <w:br/>
        <w:t xml:space="preserve">       M(x)=0.4  D(x)=0.36</w:t>
      </w:r>
    </w:p>
    <w:p>
      <w:r>
        <w:t xml:space="preserve">7)   X=   0    1    2    3  </w:t>
        <w:br/>
        <w:t xml:space="preserve">       Y= 0.7536  0.2236  0.0221  0.000729  </w:t>
        <w:br/>
        <w:t xml:space="preserve">       M(x)=0.27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20.0</w:t>
      </w:r>
    </w:p>
    <w:p>
      <w:r>
        <w:t>12)  Ф(14.0)-Ф(-10.0)</w:t>
      </w:r>
    </w:p>
    <w:p>
      <w:r>
        <w:t>13)  P(30&lt;x&lt;40) = Φ(4.62)-Φ(3.38)</w:t>
        <w:br/>
        <w:t xml:space="preserve">         f(x)=1/(8sqrt(2π))*e^((-x-3)^2/128)</w:t>
        <w:br/>
        <w:t xml:space="preserve">         (a=3, σ=8)</w:t>
      </w:r>
    </w:p>
    <w:p>
      <w:r>
        <w:br w:type="page"/>
      </w:r>
    </w:p>
    <w:p>
      <w:r>
        <w:t>Ответы на вариант №2</w:t>
      </w:r>
    </w:p>
    <w:p>
      <w:r>
        <w:t>1)  0.16</w:t>
      </w:r>
    </w:p>
    <w:p>
      <w:r>
        <w:t>2)  0.65</w:t>
      </w:r>
    </w:p>
    <w:p>
      <w:r>
        <w:t>3)  0.27</w:t>
      </w:r>
    </w:p>
    <w:p>
      <w:r>
        <w:t>4)  0.006</w:t>
      </w:r>
    </w:p>
    <w:p>
      <w:r>
        <w:t xml:space="preserve">5)   X=  250    500    1000    2000   </w:t>
        <w:br/>
        <w:t xml:space="preserve">       Y= 1/4000  1/4000  1/4000  1/4000  </w:t>
        <w:br/>
        <w:t xml:space="preserve">       M(x)=15/16  D(x)=10625/8  δ(x)=36.43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  4  </w:t>
        <w:br/>
        <w:t xml:space="preserve">       Y= 0.0264  0.0088  0.0029  0.001  0.0003  </w:t>
        <w:br/>
        <w:t xml:space="preserve">       M(x)=0.0188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21.1&lt;X&lt;22.9</w:t>
      </w:r>
    </w:p>
    <w:p>
      <w:r>
        <w:t>12)  -e^(-1/9)+1</w:t>
      </w:r>
    </w:p>
    <w:p>
      <w:r>
        <w:t>13)  P(-4&lt;x&lt;15) = Φ(-1.86)-Φ(-4.57)</w:t>
      </w:r>
    </w:p>
    <w:p>
      <w:r>
        <w:br w:type="page"/>
      </w:r>
    </w:p>
    <w:p>
      <w:r>
        <w:t>Ответы на вариант №3</w:t>
      </w:r>
    </w:p>
    <w:p>
      <w:r>
        <w:t>1)  0.042</w:t>
      </w:r>
    </w:p>
    <w:p>
      <w:r>
        <w:t>2)  0.14</w:t>
      </w:r>
    </w:p>
    <w:p>
      <w:r>
        <w:t>3)  0.6</w:t>
      </w:r>
    </w:p>
    <w:p>
      <w:r>
        <w:t>4)  0.09</w:t>
      </w:r>
    </w:p>
    <w:p>
      <w:r>
        <w:t xml:space="preserve">5)   X= 1  2  3  4  </w:t>
        <w:br/>
        <w:t xml:space="preserve">       Y= 0.8  0.16  0.03  0.01  </w:t>
        <w:br/>
        <w:t xml:space="preserve">       M(x)=1.25  D(x)=0.31  δ(x)=0.55</w:t>
      </w:r>
    </w:p>
    <w:p>
      <w:r>
        <w:t xml:space="preserve">6)   X=   0    1    2    3    4  </w:t>
        <w:br/>
        <w:t xml:space="preserve">       Y= 0.1296  0.3456  0.3456  0.1536  0.0256  </w:t>
        <w:br/>
        <w:t xml:space="preserve">       M(x)=1.6  D(x)=0.96</w:t>
      </w:r>
    </w:p>
    <w:p>
      <w:r>
        <w:t xml:space="preserve">7)   X=   0    1    2    3  </w:t>
        <w:br/>
        <w:t xml:space="preserve">       Y= 0.9127  0.0847  0.0026  2.7e-05  </w:t>
        <w:br/>
        <w:t xml:space="preserve">       M(x)=0.09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14.29</w:t>
      </w:r>
    </w:p>
    <w:p>
      <w:r>
        <w:t>12)  Ф(6.0)-Ф(-15.0)</w:t>
      </w:r>
    </w:p>
    <w:p>
      <w:r>
        <w:t>13)  P(40&lt;x&lt;47) = Φ(7.0)-Φ(5.83)</w:t>
        <w:br/>
        <w:t xml:space="preserve">         f(x)=1/(6sqrt(2π))*e^((-x-5)^2/72)</w:t>
        <w:br/>
        <w:t xml:space="preserve">         (a=5, σ=6)</w:t>
      </w:r>
    </w:p>
    <w:p>
      <w:r>
        <w:br w:type="page"/>
      </w:r>
    </w:p>
    <w:p>
      <w:r>
        <w:t>Ответы на вариант №4</w:t>
      </w:r>
    </w:p>
    <w:p>
      <w:r>
        <w:t>1)  1/2</w:t>
      </w:r>
    </w:p>
    <w:p>
      <w:r>
        <w:t>2)  0.43</w:t>
      </w:r>
    </w:p>
    <w:p>
      <w:r>
        <w:t>3)  0.47</w:t>
      </w:r>
    </w:p>
    <w:p>
      <w:r>
        <w:t>4)  0.006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0.6561  0.2916  0.0486  0.0036  0.0001  </w:t>
        <w:br/>
        <w:t xml:space="preserve">       M(x)=0.4  D(x)=0.36</w:t>
      </w:r>
    </w:p>
    <w:p>
      <w:r>
        <w:t xml:space="preserve">7)   X=   0    1    2    3    4  </w:t>
        <w:br/>
        <w:t xml:space="preserve">       Y= 0.0264  0.0088  0.0029  0.001  0.0003  </w:t>
        <w:br/>
        <w:t xml:space="preserve">       M(x)=0.0188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13.9&lt;X&lt;18.1</w:t>
      </w:r>
    </w:p>
    <w:p>
      <w:r>
        <w:t>12)  -e^(-1/15)+1</w:t>
      </w:r>
    </w:p>
    <w:p>
      <w:r>
        <w:t>13)  P(-5&lt;x&lt;87) = Φ(4.86)-Φ(-1.71)</w:t>
      </w:r>
    </w:p>
    <w:p>
      <w:r>
        <w:br w:type="page"/>
      </w:r>
    </w:p>
    <w:p>
      <w:r>
        <w:t>Ответы на вариант №5</w:t>
      </w:r>
    </w:p>
    <w:p>
      <w:r>
        <w:t>1)  0.022</w:t>
      </w:r>
    </w:p>
    <w:p>
      <w:r>
        <w:t>2)  0.082</w:t>
      </w:r>
    </w:p>
    <w:p>
      <w:r>
        <w:t>3)  0.55</w:t>
      </w:r>
    </w:p>
    <w:p>
      <w:r>
        <w:t>4)  Ф(20.65)-Ф(43.59)</w:t>
      </w:r>
    </w:p>
    <w:p>
      <w:r>
        <w:t xml:space="preserve">5)   X= 1  2  3  4  </w:t>
        <w:br/>
        <w:t xml:space="preserve">       Y= 0.2  0.16  0.13  0.51  </w:t>
        <w:br/>
        <w:t xml:space="preserve">       M(x)=2.95  D(x)=1.47  δ(x)=1.21</w:t>
      </w:r>
    </w:p>
    <w:p>
      <w:r>
        <w:t xml:space="preserve">6)   X=   0    1    2    3    4  </w:t>
        <w:br/>
        <w:t xml:space="preserve">       Y= 0.2401  0.4116  0.2646  0.0756  0.0081  </w:t>
        <w:br/>
        <w:t xml:space="preserve">       M(x)=1.2  D(x)=0.84</w:t>
      </w:r>
    </w:p>
    <w:p>
      <w:r>
        <w:t xml:space="preserve">7)   X=   0    1    2    3  </w:t>
        <w:br/>
        <w:t xml:space="preserve">       Y= 0.8044  0.1816  0.0137  0.000343  </w:t>
        <w:br/>
        <w:t xml:space="preserve">       M(x)=0.21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100.0</w:t>
      </w:r>
    </w:p>
    <w:p>
      <w:r>
        <w:t>12)  Ф(7.0)-Ф(3.0)</w:t>
      </w:r>
    </w:p>
    <w:p>
      <w:r>
        <w:t>13)  P(26&lt;x&lt;33) = Φ(6.2)-Φ(4.8)</w:t>
        <w:br/>
        <w:t xml:space="preserve">         f(x)=1/(5sqrt(2π))*e^((-x-2)^2/50)</w:t>
        <w:br/>
        <w:t xml:space="preserve">         (a=2, σ=5)</w:t>
      </w:r>
    </w:p>
    <w:p>
      <w:r>
        <w:br w:type="page"/>
      </w:r>
    </w:p>
    <w:p>
      <w:r>
        <w:t>Ответы на вариант №6</w:t>
      </w:r>
    </w:p>
    <w:p>
      <w:r>
        <w:t>1)  0.14</w:t>
      </w:r>
    </w:p>
    <w:p>
      <w:r>
        <w:t>2)  0.5</w:t>
      </w:r>
    </w:p>
    <w:p>
      <w:r>
        <w:t>3)  0.33</w:t>
      </w:r>
    </w:p>
    <w:p>
      <w:r>
        <w:t>4)  0.0001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 xml:space="preserve">6)   X=   0    1    2    3    4  </w:t>
        <w:br/>
        <w:t xml:space="preserve">       Y= 0.0081  0.0756  0.2646  0.4116  0.2401  </w:t>
        <w:br/>
        <w:t xml:space="preserve">       M(x)=2.8  D(x)=0.84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15.6&lt;X&lt;20.4</w:t>
      </w:r>
    </w:p>
    <w:p>
      <w:r>
        <w:t>12)  e^(-1/5)</w:t>
      </w:r>
    </w:p>
    <w:p>
      <w:r>
        <w:t>13)  P(19&lt;x&lt;66) = Φ(2.86)-Φ(-0.5)</w:t>
      </w:r>
    </w:p>
    <w:p>
      <w:r>
        <w:br w:type="page"/>
      </w:r>
    </w:p>
    <w:p>
      <w:r>
        <w:t>Ответы на вариант №7</w:t>
      </w:r>
    </w:p>
    <w:p>
      <w:r>
        <w:t>1)  0.6</w:t>
      </w:r>
    </w:p>
    <w:p>
      <w:r>
        <w:t>2)  0.3</w:t>
      </w:r>
    </w:p>
    <w:p>
      <w:r>
        <w:t>3)  0.55</w:t>
      </w:r>
    </w:p>
    <w:p>
      <w:r>
        <w:t>4)  0.195</w:t>
      </w:r>
    </w:p>
    <w:p>
      <w:r>
        <w:t xml:space="preserve">5)   X= 1  2  3  4  </w:t>
        <w:br/>
        <w:t xml:space="preserve">       Y= 0.3  0.21  0.15  0.34  </w:t>
        <w:br/>
        <w:t xml:space="preserve">       M(x)=2.53  D(x)=1.53  δ(x)=1.24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0.7536  0.2236  0.0221  0.000729  </w:t>
        <w:br/>
        <w:t xml:space="preserve">       M(x)=0.27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20.0</w:t>
      </w:r>
    </w:p>
    <w:p>
      <w:r>
        <w:t>12)  Ф(35.0)-Ф(-5.0)</w:t>
      </w:r>
    </w:p>
    <w:p>
      <w:r>
        <w:t>13)  P(30&lt;x&lt;39) = Φ(7.2)-Φ(5.4)</w:t>
        <w:br/>
        <w:t xml:space="preserve">         f(x)=1/(5sqrt(2π))*e^((-x-3)^2/50)</w:t>
        <w:br/>
        <w:t xml:space="preserve">         (a=3, σ=5)</w:t>
      </w:r>
    </w:p>
    <w:p>
      <w:r>
        <w:br w:type="page"/>
      </w:r>
    </w:p>
    <w:p>
      <w:r>
        <w:t>Ответы на вариант №8</w:t>
      </w:r>
    </w:p>
    <w:p>
      <w:r>
        <w:t>1)  1/990</w:t>
      </w:r>
    </w:p>
    <w:p>
      <w:r>
        <w:t>2)  0.09</w:t>
      </w:r>
    </w:p>
    <w:p>
      <w:r>
        <w:t>3)  0.26</w:t>
      </w:r>
    </w:p>
    <w:p>
      <w:r>
        <w:t>4)  0.195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0.0625  0.25  0.375  0.25  0.0625  </w:t>
        <w:br/>
        <w:t xml:space="preserve">       M(x)=2.0  D(x)=1.0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8.3&lt;X&lt;13.7</w:t>
      </w:r>
    </w:p>
    <w:p>
      <w:r>
        <w:t>12)  -e^(-1/19)+1</w:t>
      </w:r>
    </w:p>
    <w:p>
      <w:r>
        <w:t>13)  P(8&lt;x&lt;36) = Φ(2.0)-Φ(-0.8)</w:t>
      </w:r>
    </w:p>
    <w:p>
      <w:r>
        <w:br w:type="page"/>
      </w:r>
    </w:p>
    <w:p>
      <w:r>
        <w:t>Ответы на вариант №9</w:t>
      </w:r>
    </w:p>
    <w:p>
      <w:r>
        <w:t>1)  0.8</w:t>
      </w:r>
    </w:p>
    <w:p>
      <w:r>
        <w:t>2)  0.08</w:t>
      </w:r>
    </w:p>
    <w:p>
      <w:r>
        <w:t>3)  0.36</w:t>
      </w:r>
    </w:p>
    <w:p>
      <w:r>
        <w:t>4)  Ф(7.9)-Ф(20.65)</w:t>
      </w:r>
    </w:p>
    <w:p>
      <w:r>
        <w:t xml:space="preserve">5)   X= 1  2  3  </w:t>
        <w:br/>
        <w:t xml:space="preserve">       Y= 0.6  0.24  0.16  </w:t>
        <w:br/>
        <w:t xml:space="preserve">       M(x)=1.56  D(x)=0.57  δ(x)=0.75</w:t>
      </w:r>
    </w:p>
    <w:p>
      <w:r>
        <w:t xml:space="preserve">6)   X=   0    1    2    3    4  </w:t>
        <w:br/>
        <w:t xml:space="preserve">       Y= 0.2401  0.4116  0.2646  0.0756  0.0081  </w:t>
        <w:br/>
        <w:t xml:space="preserve">       M(x)=1.2  D(x)=0.84</w:t>
      </w:r>
    </w:p>
    <w:p>
      <w:r>
        <w:t xml:space="preserve">7)   X=   0    1    2    3  </w:t>
        <w:br/>
        <w:t xml:space="preserve">       Y= 0.9412  0.0576  0.0012  8e-06  </w:t>
        <w:br/>
        <w:t xml:space="preserve">       M(x)=0.06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12.5</w:t>
      </w:r>
    </w:p>
    <w:p>
      <w:r>
        <w:t>12)  Ф(35.0)-Ф(5.0)</w:t>
      </w:r>
    </w:p>
    <w:p>
      <w:r>
        <w:t>13)  P(25&lt;x&lt;35) = Φ(6.6)-Φ(4.6)</w:t>
        <w:br/>
        <w:t xml:space="preserve">         f(x)=1/(5sqrt(2π))*e^((-x-2)^2/50)</w:t>
        <w:br/>
        <w:t xml:space="preserve">         (a=2, σ=5)</w:t>
      </w:r>
    </w:p>
    <w:p>
      <w:r>
        <w:br w:type="page"/>
      </w:r>
    </w:p>
    <w:p>
      <w:r>
        <w:t>Ответы на вариант №10</w:t>
      </w:r>
    </w:p>
    <w:p>
      <w:r>
        <w:t>1)  0.05</w:t>
      </w:r>
    </w:p>
    <w:p>
      <w:r>
        <w:t>2)  0.07</w:t>
      </w:r>
    </w:p>
    <w:p>
      <w:r>
        <w:t>3)  0.3</w:t>
      </w:r>
    </w:p>
    <w:p>
      <w:r>
        <w:t>4)  0.089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0.0016  0.0256  0.1536  0.4096  0.4096  </w:t>
        <w:br/>
        <w:t xml:space="preserve">       M(x)=3.2  D(x)=0.64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17.8&lt;X&lt;20.2</w:t>
      </w:r>
    </w:p>
    <w:p>
      <w:r>
        <w:t>12)  -e^(-2/13)+1</w:t>
      </w:r>
    </w:p>
    <w:p>
      <w:r>
        <w:t>13)  P(13&lt;x&lt;28) = Φ(0.67)-Φ(-0.58)</w:t>
      </w:r>
    </w:p>
    <w:p>
      <w:r>
        <w:br w:type="page"/>
      </w:r>
    </w:p>
    <w:p>
      <w:r>
        <w:t>Ответы на вариант №11</w:t>
      </w:r>
    </w:p>
    <w:p>
      <w:r>
        <w:t>1)  0.1</w:t>
      </w:r>
    </w:p>
    <w:p>
      <w:r>
        <w:t>2)  0.363</w:t>
      </w:r>
    </w:p>
    <w:p>
      <w:r>
        <w:t>3)  0.17</w:t>
      </w:r>
    </w:p>
    <w:p>
      <w:r>
        <w:t>4)  0.224</w:t>
      </w:r>
    </w:p>
    <w:p>
      <w:r>
        <w:t xml:space="preserve">5)   X= 1  2  3  4  </w:t>
        <w:br/>
        <w:t xml:space="preserve">       Y= 0.5  0.25  0.12  0.12  </w:t>
        <w:br/>
        <w:t xml:space="preserve">       M(x)=1.84  D(x)=1.11  δ(x)=1.06</w:t>
      </w:r>
    </w:p>
    <w:p>
      <w:r>
        <w:t xml:space="preserve">6)   X=   0    1    2    3    4  </w:t>
        <w:br/>
        <w:t xml:space="preserve">       Y= 0.1296  0.3456  0.3456  0.1536  0.0256  </w:t>
        <w:br/>
        <w:t xml:space="preserve">       M(x)=1.6  D(x)=0.96</w:t>
      </w:r>
    </w:p>
    <w:p>
      <w:r>
        <w:t xml:space="preserve">7)   X=   0    1    2    3  </w:t>
        <w:br/>
        <w:t xml:space="preserve">       Y= 0.8044  0.1816  0.0137  0.000343  </w:t>
        <w:br/>
        <w:t xml:space="preserve">       M(x)=0.21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100.0</w:t>
      </w:r>
    </w:p>
    <w:p>
      <w:r>
        <w:t>12)  Ф(6.33)-Ф(-1.67)</w:t>
      </w:r>
    </w:p>
    <w:p>
      <w:r>
        <w:t>13)  P(31&lt;x&lt;36) = Φ(6.8)-Φ(5.8)</w:t>
        <w:br/>
        <w:t xml:space="preserve">         f(x)=1/(5sqrt(2π))*e^((-x-2)^2/50)</w:t>
        <w:br/>
        <w:t xml:space="preserve">         (a=2, σ=5)</w:t>
      </w:r>
    </w:p>
    <w:p>
      <w:r>
        <w:br w:type="page"/>
      </w:r>
    </w:p>
    <w:p>
      <w:r>
        <w:t>Ответы на вариант №12</w:t>
      </w:r>
    </w:p>
    <w:p>
      <w:r>
        <w:t>1)  1/120</w:t>
      </w:r>
    </w:p>
    <w:p>
      <w:r>
        <w:t>2)  0.0</w:t>
      </w:r>
    </w:p>
    <w:p>
      <w:r>
        <w:t>3)  0.27</w:t>
      </w:r>
    </w:p>
    <w:p>
      <w:r>
        <w:t>4)  0.011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 xml:space="preserve">6)   X=   0    1    2    3    4  </w:t>
        <w:br/>
        <w:t xml:space="preserve">       Y= 0.0625  0.25  0.375  0.25  0.0625  </w:t>
        <w:br/>
        <w:t xml:space="preserve">       M(x)=2.0  D(x)=1.0</w:t>
      </w:r>
    </w:p>
    <w:p>
      <w:r>
        <w:t xml:space="preserve">7)   X=   0    1    2    3    4  </w:t>
        <w:br/>
        <w:t xml:space="preserve">       Y= 1.582  0.5273  0.1758  0.0586  0.0195  </w:t>
        <w:br/>
        <w:t xml:space="preserve">       M(x)=1.1327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17.5&lt;X&lt;20.5</w:t>
      </w:r>
    </w:p>
    <w:p>
      <w:r>
        <w:t>12)  e^(-1/4)</w:t>
      </w:r>
    </w:p>
    <w:p>
      <w:r>
        <w:t>13)  P(-8&lt;x&lt;27) = Φ(-0.75)-Φ(-5.12)</w:t>
      </w:r>
    </w:p>
    <w:p>
      <w:r>
        <w:br w:type="page"/>
      </w:r>
    </w:p>
    <w:p>
      <w:r>
        <w:t>Ответы на вариант №13</w:t>
      </w:r>
    </w:p>
    <w:p>
      <w:r>
        <w:t>1)  0.042</w:t>
      </w:r>
    </w:p>
    <w:p>
      <w:r>
        <w:t>2)  0.276</w:t>
      </w:r>
    </w:p>
    <w:p>
      <w:r>
        <w:t>3)  0.7</w:t>
      </w:r>
    </w:p>
    <w:p>
      <w:r>
        <w:t>4)  Ф(12.46)-Ф(28.44)</w:t>
      </w:r>
    </w:p>
    <w:p>
      <w:r>
        <w:t xml:space="preserve">5)   X= 1  2  3  4  </w:t>
        <w:br/>
        <w:t xml:space="preserve">       Y= 0.4  0.24  0.14  0.22  </w:t>
        <w:br/>
        <w:t xml:space="preserve">       M(x)=2.18  D(x)=1.39  δ(x)=1.18</w:t>
      </w:r>
    </w:p>
    <w:p>
      <w:r>
        <w:t xml:space="preserve">6)   X=   0    1    2    3    4  </w:t>
        <w:br/>
        <w:t xml:space="preserve">       Y= 0.2401  0.4116  0.2646  0.0756  0.0081  </w:t>
        <w:br/>
        <w:t xml:space="preserve">       M(x)=1.2  D(x)=0.84</w:t>
      </w:r>
    </w:p>
    <w:p>
      <w:r>
        <w:t xml:space="preserve">7)   X=   0    1    2    3  </w:t>
        <w:br/>
        <w:t xml:space="preserve">       Y= 0.9412  0.0576  0.0012  8e-06  </w:t>
        <w:br/>
        <w:t xml:space="preserve">       M(x)=0.06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50.0</w:t>
      </w:r>
    </w:p>
    <w:p>
      <w:r>
        <w:t>12)  Ф(4.8)-Ф(-2.0)</w:t>
      </w:r>
    </w:p>
    <w:p>
      <w:r>
        <w:t>13)  P(24&lt;x&lt;30) = Φ(8.67)-Φ(6.67)</w:t>
        <w:br/>
        <w:t xml:space="preserve">         f(x)=1/(3sqrt(2π))*e^((-x-4)^2/18)</w:t>
        <w:br/>
        <w:t xml:space="preserve">         (a=4, σ=3)</w:t>
      </w:r>
    </w:p>
    <w:p>
      <w:r>
        <w:br w:type="page"/>
      </w:r>
    </w:p>
    <w:p>
      <w:r>
        <w:t>Ответы на вариант №14</w:t>
      </w:r>
    </w:p>
    <w:p>
      <w:r>
        <w:t>1)  1/120</w:t>
      </w:r>
    </w:p>
    <w:p>
      <w:r>
        <w:t>2)  0.82</w:t>
      </w:r>
    </w:p>
    <w:p>
      <w:r>
        <w:t>3)  0.37</w:t>
      </w:r>
    </w:p>
    <w:p>
      <w:r>
        <w:t>4)  0.089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 xml:space="preserve">6)   X=   0    1    2    3    4  </w:t>
        <w:br/>
        <w:t xml:space="preserve">       Y= 0.0016  0.0256  0.1536  0.4096  0.4096  </w:t>
        <w:br/>
        <w:t xml:space="preserve">       M(x)=3.2  D(x)=0.64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18.1&lt;X&lt;19.9</w:t>
      </w:r>
    </w:p>
    <w:p>
      <w:r>
        <w:t>12)  e^(-1/4)</w:t>
      </w:r>
    </w:p>
    <w:p>
      <w:r>
        <w:t>13)  P(-6&lt;x&lt;21) = Φ(0.0)-Φ(-2.7)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